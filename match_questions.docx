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34C" w:rsidRPr="00EB4DBA" w:rsidRDefault="001A134C" w:rsidP="001A134C">
      <w:r w:rsidRPr="00EB4DBA">
        <w:t>[QUESTION_HEADING]: 1. Match the following Indian classical dance forms with their states of origin:</w:t>
      </w:r>
    </w:p>
    <w:p w:rsidR="001A134C" w:rsidRPr="00EB4DBA" w:rsidRDefault="001A134C" w:rsidP="001A134C">
      <w:r w:rsidRPr="00EB4DBA">
        <w:t xml:space="preserve">  [LIST_HEADING]: List I (Dance)       List II (State)</w:t>
      </w:r>
    </w:p>
    <w:p w:rsidR="00E83C06" w:rsidRDefault="00EB4DBA" w:rsidP="00EB4DBA">
      <w:pPr>
        <w:rPr>
          <w:rFonts w:cs="Segoe UI"/>
          <w:color w:val="0D0D0D"/>
          <w:shd w:val="clear" w:color="auto" w:fill="FFFFFF"/>
        </w:rPr>
      </w:pPr>
      <w:r w:rsidRPr="00EB4DBA">
        <w:rPr>
          <w:rFonts w:cs="Segoe UI"/>
          <w:color w:val="0D0D0D"/>
          <w:shd w:val="clear" w:color="auto" w:fill="FFFFFF"/>
        </w:rPr>
        <w:t xml:space="preserve">  [LIST_HEADING_I]: List I (Dance) </w:t>
      </w:r>
    </w:p>
    <w:p w:rsidR="00EB4DBA" w:rsidRPr="00EB4DBA" w:rsidRDefault="00E83C06" w:rsidP="00EB4DBA">
      <w:r>
        <w:rPr>
          <w:rFonts w:cs="Segoe UI"/>
          <w:color w:val="0D0D0D"/>
          <w:shd w:val="clear" w:color="auto" w:fill="FFFFFF"/>
        </w:rPr>
        <w:t xml:space="preserve">  </w:t>
      </w:r>
      <w:r w:rsidR="00EB4DBA" w:rsidRPr="00EB4DBA">
        <w:rPr>
          <w:rFonts w:cs="Segoe UI"/>
          <w:color w:val="0D0D0D"/>
          <w:shd w:val="clear" w:color="auto" w:fill="FFFFFF"/>
        </w:rPr>
        <w:t>[LIST_HEADING_II]: List II (State)</w:t>
      </w:r>
    </w:p>
    <w:p w:rsidR="001A134C" w:rsidRPr="00EB4DBA" w:rsidRDefault="001A134C" w:rsidP="001A134C">
      <w:r w:rsidRPr="00EB4DBA">
        <w:t xml:space="preserve">  [LIST_CONTENT1]: A. </w:t>
      </w:r>
      <w:proofErr w:type="spellStart"/>
      <w:r w:rsidRPr="00EB4DBA">
        <w:t>Bharatanatyam</w:t>
      </w:r>
      <w:proofErr w:type="spellEnd"/>
      <w:r w:rsidRPr="00EB4DBA">
        <w:t xml:space="preserve">     1. Tamil Nadu</w:t>
      </w:r>
    </w:p>
    <w:p w:rsidR="001A134C" w:rsidRPr="00EB4DBA" w:rsidRDefault="001A134C" w:rsidP="001A134C">
      <w:r w:rsidRPr="00EB4DBA">
        <w:t xml:space="preserve">  [LIST_CONTENT2]</w:t>
      </w:r>
      <w:r w:rsidR="006E0DF1" w:rsidRPr="00EB4DBA">
        <w:t>:</w:t>
      </w:r>
      <w:r w:rsidRPr="00EB4DBA">
        <w:t xml:space="preserve"> B. </w:t>
      </w:r>
      <w:proofErr w:type="spellStart"/>
      <w:r w:rsidRPr="00EB4DBA">
        <w:t>Kathak</w:t>
      </w:r>
      <w:proofErr w:type="spellEnd"/>
      <w:r w:rsidRPr="00EB4DBA">
        <w:t xml:space="preserve">            2. Uttar Pradesh</w:t>
      </w:r>
    </w:p>
    <w:p w:rsidR="001A134C" w:rsidRPr="00EB4DBA" w:rsidRDefault="001A134C" w:rsidP="001A134C">
      <w:r w:rsidRPr="00EB4DBA">
        <w:t xml:space="preserve">  [LIST_CONTENT3]</w:t>
      </w:r>
      <w:r w:rsidR="006E0DF1" w:rsidRPr="00EB4DBA">
        <w:t>:</w:t>
      </w:r>
      <w:r w:rsidRPr="00EB4DBA">
        <w:t xml:space="preserve"> C. </w:t>
      </w:r>
      <w:proofErr w:type="spellStart"/>
      <w:r w:rsidRPr="00EB4DBA">
        <w:t>Kathakali</w:t>
      </w:r>
      <w:proofErr w:type="spellEnd"/>
      <w:r w:rsidRPr="00EB4DBA">
        <w:t xml:space="preserve">         3. Kerala</w:t>
      </w:r>
    </w:p>
    <w:p w:rsidR="001A134C" w:rsidRPr="00EB4DBA" w:rsidRDefault="001A134C" w:rsidP="001A134C">
      <w:r w:rsidRPr="00EB4DBA">
        <w:t xml:space="preserve">  [LIST_CONTENT4]</w:t>
      </w:r>
      <w:r w:rsidR="006E0DF1" w:rsidRPr="00EB4DBA">
        <w:t>:</w:t>
      </w:r>
      <w:r w:rsidRPr="00EB4DBA">
        <w:t xml:space="preserve"> D. </w:t>
      </w:r>
      <w:proofErr w:type="spellStart"/>
      <w:r w:rsidRPr="00EB4DBA">
        <w:t>Odissi</w:t>
      </w:r>
      <w:proofErr w:type="spellEnd"/>
      <w:r w:rsidRPr="00EB4DBA">
        <w:t xml:space="preserve">            4. </w:t>
      </w:r>
      <w:proofErr w:type="spellStart"/>
      <w:r w:rsidRPr="00EB4DBA">
        <w:t>Odisha</w:t>
      </w:r>
      <w:proofErr w:type="spellEnd"/>
    </w:p>
    <w:p w:rsidR="00E83C06" w:rsidRDefault="00816D82" w:rsidP="001A134C">
      <w:r w:rsidRPr="00EB4DBA">
        <w:t xml:space="preserve">  [LIST_CONTENT4_D]: </w:t>
      </w:r>
      <w:proofErr w:type="spellStart"/>
      <w:r w:rsidRPr="00EB4DBA">
        <w:t>Odissi</w:t>
      </w:r>
      <w:proofErr w:type="spellEnd"/>
      <w:r w:rsidRPr="00EB4DBA">
        <w:t xml:space="preserve">            </w:t>
      </w:r>
    </w:p>
    <w:p w:rsidR="00816D82" w:rsidRDefault="00E83C06" w:rsidP="001A134C">
      <w:r>
        <w:t xml:space="preserve">  </w:t>
      </w:r>
      <w:r w:rsidR="00816D82" w:rsidRPr="00EB4DBA">
        <w:t xml:space="preserve">[LIST_CONTENT4_4]: </w:t>
      </w:r>
      <w:proofErr w:type="spellStart"/>
      <w:r w:rsidR="00816D82" w:rsidRPr="00EB4DBA">
        <w:t>Odisha</w:t>
      </w:r>
      <w:proofErr w:type="spellEnd"/>
    </w:p>
    <w:p w:rsidR="00E83C06" w:rsidRDefault="00E83C06" w:rsidP="00E83C06">
      <w:r w:rsidRPr="00EB4DBA">
        <w:t xml:space="preserve">  [LIST_CONTENT2_B]: </w:t>
      </w:r>
      <w:proofErr w:type="spellStart"/>
      <w:r w:rsidRPr="00EB4DBA">
        <w:t>Kathak</w:t>
      </w:r>
      <w:proofErr w:type="spellEnd"/>
      <w:r w:rsidRPr="00EB4DBA">
        <w:t xml:space="preserve">            </w:t>
      </w:r>
    </w:p>
    <w:p w:rsidR="00E83C06" w:rsidRPr="00EB4DBA" w:rsidRDefault="00E83C06" w:rsidP="00E83C06">
      <w:r>
        <w:t xml:space="preserve">  </w:t>
      </w:r>
      <w:r w:rsidRPr="00EB4DBA">
        <w:t>[LIST_CONTENT2_2]: Uttar Pradesh</w:t>
      </w:r>
    </w:p>
    <w:p w:rsidR="00E83C06" w:rsidRDefault="00E83C06" w:rsidP="00E83C06">
      <w:r w:rsidRPr="00EB4DBA">
        <w:t xml:space="preserve">  [LIST_CONTENT3_C]: </w:t>
      </w:r>
      <w:proofErr w:type="spellStart"/>
      <w:r w:rsidRPr="00EB4DBA">
        <w:t>Kathakali</w:t>
      </w:r>
      <w:proofErr w:type="spellEnd"/>
      <w:r w:rsidRPr="00EB4DBA">
        <w:t xml:space="preserve">         </w:t>
      </w:r>
    </w:p>
    <w:p w:rsidR="00E83C06" w:rsidRPr="00EB4DBA" w:rsidRDefault="00E83C06" w:rsidP="00E83C06">
      <w:r>
        <w:t xml:space="preserve">  </w:t>
      </w:r>
      <w:r w:rsidRPr="00EB4DBA">
        <w:t>[LIST_CONTENT3_3]: Kerala</w:t>
      </w:r>
    </w:p>
    <w:p w:rsidR="00E83C06" w:rsidRDefault="00E83C06" w:rsidP="001A134C">
      <w:r w:rsidRPr="00EB4DBA">
        <w:t xml:space="preserve">  [LIST_CONTENT1_A]: </w:t>
      </w:r>
      <w:proofErr w:type="spellStart"/>
      <w:r w:rsidRPr="00EB4DBA">
        <w:t>Bharatanatyam</w:t>
      </w:r>
      <w:proofErr w:type="spellEnd"/>
      <w:r w:rsidRPr="00EB4DBA">
        <w:t xml:space="preserve">     </w:t>
      </w:r>
    </w:p>
    <w:p w:rsidR="00E83C06" w:rsidRPr="00EB4DBA" w:rsidRDefault="00E83C06" w:rsidP="001A134C">
      <w:r>
        <w:t xml:space="preserve">  </w:t>
      </w:r>
      <w:r w:rsidRPr="00EB4DBA">
        <w:t>[LIST_CONTENT1_1]: Tamil Nadu</w:t>
      </w:r>
    </w:p>
    <w:p w:rsidR="001A134C" w:rsidRPr="00EB4DBA" w:rsidRDefault="001A134C" w:rsidP="001A134C">
      <w:r w:rsidRPr="00EB4DBA">
        <w:t xml:space="preserve">  [CODE]</w:t>
      </w:r>
      <w:r w:rsidR="006E0DF1" w:rsidRPr="00EB4DBA">
        <w:t>:</w:t>
      </w:r>
      <w:r w:rsidRPr="00EB4DBA">
        <w:t xml:space="preserve"> Code: A B C D</w:t>
      </w:r>
    </w:p>
    <w:p w:rsidR="00816D82" w:rsidRPr="00EB4DBA" w:rsidRDefault="00816D82" w:rsidP="001A134C">
      <w:r w:rsidRPr="00EB4DBA">
        <w:t xml:space="preserve">  [OBJECTIVES]: (a) 1 2 3 4 (b) 2 3 4 1 (c) 3 1 2 4 (d) 4 1 3 2</w:t>
      </w:r>
    </w:p>
    <w:p w:rsidR="001A134C" w:rsidRPr="00EB4DBA" w:rsidRDefault="001A134C" w:rsidP="001A134C">
      <w:r w:rsidRPr="00EB4DBA">
        <w:t xml:space="preserve">  [OBJECTIVE1]</w:t>
      </w:r>
      <w:r w:rsidR="006E0DF1" w:rsidRPr="00EB4DBA">
        <w:t>:</w:t>
      </w:r>
      <w:r w:rsidRPr="00EB4DBA">
        <w:t xml:space="preserve"> (a) 1 2 3 4</w:t>
      </w:r>
    </w:p>
    <w:p w:rsidR="001A134C" w:rsidRPr="00EB4DBA" w:rsidRDefault="001A134C" w:rsidP="001A134C">
      <w:r w:rsidRPr="00EB4DBA">
        <w:t xml:space="preserve">  [OBJECTIVE2]</w:t>
      </w:r>
      <w:r w:rsidR="006E0DF1" w:rsidRPr="00EB4DBA">
        <w:t>:</w:t>
      </w:r>
      <w:r w:rsidRPr="00EB4DBA">
        <w:t xml:space="preserve"> (b) 2 3 4 1</w:t>
      </w:r>
    </w:p>
    <w:p w:rsidR="001A134C" w:rsidRPr="00EB4DBA" w:rsidRDefault="001A134C" w:rsidP="001A134C">
      <w:r w:rsidRPr="00EB4DBA">
        <w:t xml:space="preserve">  [OBJECTIVE3]</w:t>
      </w:r>
      <w:r w:rsidR="006E0DF1" w:rsidRPr="00EB4DBA">
        <w:t>:</w:t>
      </w:r>
      <w:r w:rsidRPr="00EB4DBA">
        <w:t xml:space="preserve"> (c) 3 1 2 4</w:t>
      </w:r>
    </w:p>
    <w:p w:rsidR="001A134C" w:rsidRPr="00EB4DBA" w:rsidRDefault="001A134C" w:rsidP="001A134C">
      <w:r w:rsidRPr="00EB4DBA">
        <w:t xml:space="preserve">  [OBJECTIVE4]</w:t>
      </w:r>
      <w:r w:rsidR="006E0DF1" w:rsidRPr="00EB4DBA">
        <w:t>:</w:t>
      </w:r>
      <w:r w:rsidRPr="00EB4DBA">
        <w:t xml:space="preserve"> (d) 4 1 3 2</w:t>
      </w:r>
    </w:p>
    <w:p w:rsidR="006E0DF1" w:rsidRPr="00EB4DBA" w:rsidRDefault="006E0DF1" w:rsidP="001A134C">
      <w:r w:rsidRPr="00EB4DBA">
        <w:t xml:space="preserve">  [EXAM_NAME]: U.P.P.C.S. </w:t>
      </w:r>
    </w:p>
    <w:p w:rsidR="006E0DF1" w:rsidRPr="00EB4DBA" w:rsidRDefault="006E0DF1" w:rsidP="001A134C">
      <w:r w:rsidRPr="00EB4DBA">
        <w:t xml:space="preserve">  [EXAM_TYPE]: (Mains) </w:t>
      </w:r>
    </w:p>
    <w:p w:rsidR="006E0DF1" w:rsidRPr="00EB4DBA" w:rsidRDefault="006E0DF1" w:rsidP="001A134C">
      <w:r w:rsidRPr="00EB4DBA">
        <w:t xml:space="preserve">  [EXAM_YEAR]: 2008</w:t>
      </w:r>
    </w:p>
    <w:p w:rsidR="001A134C" w:rsidRPr="00EB4DBA" w:rsidRDefault="001A134C" w:rsidP="001A134C">
      <w:r w:rsidRPr="00EB4DBA">
        <w:lastRenderedPageBreak/>
        <w:t xml:space="preserve">  [CORRECT_ANSWER]</w:t>
      </w:r>
      <w:r w:rsidR="006E0DF1" w:rsidRPr="00EB4DBA">
        <w:t>:</w:t>
      </w:r>
      <w:r w:rsidRPr="00EB4DBA">
        <w:t xml:space="preserve"> Answer: (a)</w:t>
      </w:r>
    </w:p>
    <w:p w:rsidR="001A134C" w:rsidRPr="00EB4DBA" w:rsidRDefault="001A134C" w:rsidP="001A134C"/>
    <w:p w:rsidR="001A134C" w:rsidRPr="00EB4DBA" w:rsidRDefault="001A134C" w:rsidP="001A134C">
      <w:r w:rsidRPr="00EB4DBA">
        <w:t>[QUESTION_HEADING]: 2. Match the following rivers with the countries they primarily flow through:</w:t>
      </w:r>
    </w:p>
    <w:p w:rsidR="001A134C" w:rsidRPr="00EB4DBA" w:rsidRDefault="001A134C" w:rsidP="001A134C">
      <w:r w:rsidRPr="00EB4DBA">
        <w:t xml:space="preserve">  [LIST_HEADING]: List I (River)       List II (Country)</w:t>
      </w:r>
    </w:p>
    <w:p w:rsidR="001A134C" w:rsidRPr="00EB4DBA" w:rsidRDefault="001A134C" w:rsidP="001A134C">
      <w:r w:rsidRPr="00EB4DBA">
        <w:t xml:space="preserve">  [LIST_CONTENT1]: A. Nile              1. Egypt</w:t>
      </w:r>
    </w:p>
    <w:p w:rsidR="001A134C" w:rsidRPr="00EB4DBA" w:rsidRDefault="001A134C" w:rsidP="001A134C">
      <w:r w:rsidRPr="00EB4DBA">
        <w:t xml:space="preserve">  [LIST_CONTENT2]</w:t>
      </w:r>
      <w:r w:rsidR="00AD6D3C" w:rsidRPr="00EB4DBA">
        <w:t>:</w:t>
      </w:r>
      <w:r w:rsidRPr="00EB4DBA">
        <w:t xml:space="preserve"> B. Amazon            2. Brazil</w:t>
      </w:r>
    </w:p>
    <w:p w:rsidR="001A134C" w:rsidRPr="00EB4DBA" w:rsidRDefault="001A134C" w:rsidP="001A134C">
      <w:r w:rsidRPr="00EB4DBA">
        <w:t xml:space="preserve">  [LIST_CONTENT3]</w:t>
      </w:r>
      <w:r w:rsidR="00AD6D3C" w:rsidRPr="00EB4DBA">
        <w:t>:</w:t>
      </w:r>
      <w:r w:rsidRPr="00EB4DBA">
        <w:t xml:space="preserve"> C. Danube            3. Germany</w:t>
      </w:r>
    </w:p>
    <w:p w:rsidR="001A134C" w:rsidRPr="00EB4DBA" w:rsidRDefault="001A134C" w:rsidP="001A134C">
      <w:r w:rsidRPr="00EB4DBA">
        <w:t xml:space="preserve">  [LIST_CONTENT4]</w:t>
      </w:r>
      <w:r w:rsidR="00AD6D3C" w:rsidRPr="00EB4DBA">
        <w:t>:</w:t>
      </w:r>
      <w:r w:rsidRPr="00EB4DBA">
        <w:t xml:space="preserve"> D. Yangtze           4. China</w:t>
      </w:r>
    </w:p>
    <w:p w:rsidR="001A134C" w:rsidRPr="00EB4DBA" w:rsidRDefault="001A134C" w:rsidP="001A134C">
      <w:r w:rsidRPr="00EB4DBA">
        <w:t xml:space="preserve">  [CODE]</w:t>
      </w:r>
      <w:r w:rsidR="00AD6D3C" w:rsidRPr="00EB4DBA">
        <w:t>:</w:t>
      </w:r>
      <w:r w:rsidRPr="00EB4DBA">
        <w:t xml:space="preserve"> Code: A B C D</w:t>
      </w:r>
    </w:p>
    <w:p w:rsidR="001A134C" w:rsidRPr="00EB4DBA" w:rsidRDefault="001A134C" w:rsidP="001A134C">
      <w:r w:rsidRPr="00EB4DBA">
        <w:t xml:space="preserve">  [OBJECTIVE1]</w:t>
      </w:r>
      <w:r w:rsidR="00AD6D3C" w:rsidRPr="00EB4DBA">
        <w:t>:</w:t>
      </w:r>
      <w:r w:rsidRPr="00EB4DBA">
        <w:t xml:space="preserve"> (a) 1 2 4 3</w:t>
      </w:r>
    </w:p>
    <w:p w:rsidR="001A134C" w:rsidRPr="00EB4DBA" w:rsidRDefault="001A134C" w:rsidP="001A134C">
      <w:r w:rsidRPr="00EB4DBA">
        <w:t xml:space="preserve">  [OBJECTIVE2]</w:t>
      </w:r>
      <w:r w:rsidR="00AD6D3C" w:rsidRPr="00EB4DBA">
        <w:t>:</w:t>
      </w:r>
      <w:r w:rsidRPr="00EB4DBA">
        <w:t xml:space="preserve"> (b) 2 1 3 4</w:t>
      </w:r>
    </w:p>
    <w:p w:rsidR="001A134C" w:rsidRPr="00EB4DBA" w:rsidRDefault="001A134C" w:rsidP="001A134C">
      <w:r w:rsidRPr="00EB4DBA">
        <w:t xml:space="preserve">  [OBJECTIVE3]</w:t>
      </w:r>
      <w:r w:rsidR="00AD6D3C" w:rsidRPr="00EB4DBA">
        <w:t>:</w:t>
      </w:r>
      <w:r w:rsidRPr="00EB4DBA">
        <w:t xml:space="preserve"> (c) 1 2 3 4</w:t>
      </w:r>
    </w:p>
    <w:p w:rsidR="001A134C" w:rsidRPr="00EB4DBA" w:rsidRDefault="001A134C" w:rsidP="001A134C">
      <w:r w:rsidRPr="00EB4DBA">
        <w:t xml:space="preserve">  [OBJECTIVE4]</w:t>
      </w:r>
      <w:r w:rsidR="00AD6D3C" w:rsidRPr="00EB4DBA">
        <w:t>:</w:t>
      </w:r>
      <w:r w:rsidRPr="00EB4DBA">
        <w:t xml:space="preserve"> (d) 4 3 2 1</w:t>
      </w:r>
    </w:p>
    <w:p w:rsidR="006E0DF1" w:rsidRPr="00EB4DBA" w:rsidRDefault="006E0DF1" w:rsidP="006E0DF1">
      <w:r w:rsidRPr="00EB4DBA">
        <w:t xml:space="preserve">  [EXAM_NAME]: U.P.P.C.S. </w:t>
      </w:r>
    </w:p>
    <w:p w:rsidR="006E0DF1" w:rsidRPr="00EB4DBA" w:rsidRDefault="006E0DF1" w:rsidP="006E0DF1">
      <w:r w:rsidRPr="00EB4DBA">
        <w:t xml:space="preserve">  [EXAM_TYPE]: (Mains) </w:t>
      </w:r>
    </w:p>
    <w:p w:rsidR="006E0DF1" w:rsidRPr="00EB4DBA" w:rsidRDefault="006E0DF1" w:rsidP="001A134C">
      <w:r w:rsidRPr="00EB4DBA">
        <w:t xml:space="preserve">  [EXAM_YEAR]: 2008</w:t>
      </w:r>
    </w:p>
    <w:p w:rsidR="001A134C" w:rsidRPr="00EB4DBA" w:rsidRDefault="001A134C" w:rsidP="001A134C">
      <w:r w:rsidRPr="00EB4DBA">
        <w:t xml:space="preserve">  [CORRECT_ANSWER]</w:t>
      </w:r>
      <w:r w:rsidR="00AD6D3C" w:rsidRPr="00EB4DBA">
        <w:t>:</w:t>
      </w:r>
      <w:r w:rsidRPr="00EB4DBA">
        <w:t xml:space="preserve"> Answer: (a)</w:t>
      </w:r>
    </w:p>
    <w:p w:rsidR="001A134C" w:rsidRPr="00EB4DBA" w:rsidRDefault="001A134C" w:rsidP="001A134C"/>
    <w:p w:rsidR="001A134C" w:rsidRPr="00EB4DBA" w:rsidRDefault="001A134C" w:rsidP="001A134C">
      <w:r w:rsidRPr="00EB4DBA">
        <w:t>[QUESTION_HEADING]: 3. Match the following elements with their corresponding group in the periodic table:</w:t>
      </w:r>
    </w:p>
    <w:p w:rsidR="001A134C" w:rsidRPr="00EB4DBA" w:rsidRDefault="001A134C" w:rsidP="001A134C">
      <w:r w:rsidRPr="00EB4DBA">
        <w:t xml:space="preserve">  [LIST_HEADING]: List I (Element)     List II (Group)</w:t>
      </w:r>
    </w:p>
    <w:p w:rsidR="001A134C" w:rsidRPr="00EB4DBA" w:rsidRDefault="001A134C" w:rsidP="001A134C">
      <w:r w:rsidRPr="00EB4DBA">
        <w:t xml:space="preserve">  [LIST_CONTENT1]: A. Helium            1. Noble Gases</w:t>
      </w:r>
    </w:p>
    <w:p w:rsidR="001A134C" w:rsidRPr="00EB4DBA" w:rsidRDefault="001A134C" w:rsidP="001A134C">
      <w:r w:rsidRPr="00EB4DBA">
        <w:t xml:space="preserve">  [LIST_CONTENT2]</w:t>
      </w:r>
      <w:r w:rsidR="00AD6D3C" w:rsidRPr="00EB4DBA">
        <w:t>:</w:t>
      </w:r>
      <w:r w:rsidRPr="00EB4DBA">
        <w:t xml:space="preserve"> B. Sodium            2. Alkali Metals</w:t>
      </w:r>
    </w:p>
    <w:p w:rsidR="001A134C" w:rsidRPr="00EB4DBA" w:rsidRDefault="001A134C" w:rsidP="001A134C">
      <w:r w:rsidRPr="00EB4DBA">
        <w:t xml:space="preserve">  [LIST_CONTENT3]</w:t>
      </w:r>
      <w:r w:rsidR="00AD6D3C" w:rsidRPr="00EB4DBA">
        <w:t>:</w:t>
      </w:r>
      <w:r w:rsidRPr="00EB4DBA">
        <w:t xml:space="preserve"> C. Chlorine          3. Halogens</w:t>
      </w:r>
    </w:p>
    <w:p w:rsidR="001A134C" w:rsidRPr="00EB4DBA" w:rsidRDefault="001A134C" w:rsidP="001A134C">
      <w:r w:rsidRPr="00EB4DBA">
        <w:t xml:space="preserve">  [LIST_CONTENT4]</w:t>
      </w:r>
      <w:r w:rsidR="00AD6D3C" w:rsidRPr="00EB4DBA">
        <w:t>:</w:t>
      </w:r>
      <w:r w:rsidRPr="00EB4DBA">
        <w:t xml:space="preserve"> D. Iron              4. Transition Metals</w:t>
      </w:r>
    </w:p>
    <w:p w:rsidR="001A134C" w:rsidRPr="00EB4DBA" w:rsidRDefault="001A134C" w:rsidP="001A134C">
      <w:r w:rsidRPr="00EB4DBA">
        <w:t xml:space="preserve">  [CODE]</w:t>
      </w:r>
      <w:r w:rsidR="00AD6D3C" w:rsidRPr="00EB4DBA">
        <w:t>:</w:t>
      </w:r>
      <w:r w:rsidRPr="00EB4DBA">
        <w:t xml:space="preserve"> Code: A B C D</w:t>
      </w:r>
    </w:p>
    <w:p w:rsidR="001A134C" w:rsidRPr="00EB4DBA" w:rsidRDefault="001A134C" w:rsidP="001A134C">
      <w:r w:rsidRPr="00EB4DBA">
        <w:lastRenderedPageBreak/>
        <w:t xml:space="preserve">  [OBJECTIVE1]</w:t>
      </w:r>
      <w:r w:rsidR="00AD6D3C" w:rsidRPr="00EB4DBA">
        <w:t>:</w:t>
      </w:r>
      <w:r w:rsidRPr="00EB4DBA">
        <w:t xml:space="preserve"> (a) 1 2 3 4</w:t>
      </w:r>
    </w:p>
    <w:p w:rsidR="001A134C" w:rsidRPr="00EB4DBA" w:rsidRDefault="001A134C" w:rsidP="001A134C">
      <w:r w:rsidRPr="00EB4DBA">
        <w:t xml:space="preserve">  [OBJECTIVE2]</w:t>
      </w:r>
      <w:r w:rsidR="00AD6D3C" w:rsidRPr="00EB4DBA">
        <w:t>:</w:t>
      </w:r>
      <w:r w:rsidRPr="00EB4DBA">
        <w:t xml:space="preserve"> (b) 2 3 4 1</w:t>
      </w:r>
    </w:p>
    <w:p w:rsidR="001A134C" w:rsidRPr="00EB4DBA" w:rsidRDefault="001A134C" w:rsidP="001A134C">
      <w:r w:rsidRPr="00EB4DBA">
        <w:t xml:space="preserve">  [OBJECTIVE3]</w:t>
      </w:r>
      <w:r w:rsidR="00AD6D3C" w:rsidRPr="00EB4DBA">
        <w:t>:</w:t>
      </w:r>
      <w:r w:rsidRPr="00EB4DBA">
        <w:t xml:space="preserve"> (c) 3 4 1 2</w:t>
      </w:r>
    </w:p>
    <w:p w:rsidR="001A134C" w:rsidRPr="00EB4DBA" w:rsidRDefault="001A134C" w:rsidP="001A134C">
      <w:r w:rsidRPr="00EB4DBA">
        <w:t xml:space="preserve">  [OBJECTIVE4]</w:t>
      </w:r>
      <w:r w:rsidR="00AD6D3C" w:rsidRPr="00EB4DBA">
        <w:t>:</w:t>
      </w:r>
      <w:r w:rsidRPr="00EB4DBA">
        <w:t xml:space="preserve"> (d) 4 1 2 3</w:t>
      </w:r>
    </w:p>
    <w:p w:rsidR="006E0DF1" w:rsidRPr="00EB4DBA" w:rsidRDefault="006E0DF1" w:rsidP="006E0DF1">
      <w:r w:rsidRPr="00EB4DBA">
        <w:t xml:space="preserve">  [EXAM_NAME]: U.P.P.C.S. </w:t>
      </w:r>
    </w:p>
    <w:p w:rsidR="006E0DF1" w:rsidRPr="00EB4DBA" w:rsidRDefault="006E0DF1" w:rsidP="006E0DF1">
      <w:r w:rsidRPr="00EB4DBA">
        <w:t xml:space="preserve">  [EXAM_TYPE]: (Mains) </w:t>
      </w:r>
    </w:p>
    <w:p w:rsidR="006E0DF1" w:rsidRPr="00EB4DBA" w:rsidRDefault="006E0DF1" w:rsidP="001A134C">
      <w:r w:rsidRPr="00EB4DBA">
        <w:t xml:space="preserve">  [EXAM_YEAR]: 2008</w:t>
      </w:r>
    </w:p>
    <w:p w:rsidR="001A134C" w:rsidRPr="00EB4DBA" w:rsidRDefault="001A134C" w:rsidP="001A134C">
      <w:r w:rsidRPr="00EB4DBA">
        <w:t xml:space="preserve">  [CORRECT_ANSWER]</w:t>
      </w:r>
      <w:r w:rsidR="00AD6D3C" w:rsidRPr="00EB4DBA">
        <w:t>:</w:t>
      </w:r>
      <w:r w:rsidRPr="00EB4DBA">
        <w:t xml:space="preserve"> Answer: (a)</w:t>
      </w:r>
    </w:p>
    <w:p w:rsidR="001A134C" w:rsidRPr="00EB4DBA" w:rsidRDefault="001A134C" w:rsidP="001A134C"/>
    <w:p w:rsidR="001A134C" w:rsidRPr="00EB4DBA" w:rsidRDefault="001A134C" w:rsidP="001A134C">
      <w:r w:rsidRPr="00EB4DBA">
        <w:t>[QUESTION_HEADING]: 4. Match the following historical figures with the periods they are associated with:</w:t>
      </w:r>
    </w:p>
    <w:p w:rsidR="001A134C" w:rsidRPr="00EB4DBA" w:rsidRDefault="001A134C" w:rsidP="001A134C">
      <w:r w:rsidRPr="00EB4DBA">
        <w:t xml:space="preserve">  [LIST_HEADING]: List I (Figure)      List II (Period)</w:t>
      </w:r>
    </w:p>
    <w:p w:rsidR="001A134C" w:rsidRPr="00EB4DBA" w:rsidRDefault="001A134C" w:rsidP="001A134C">
      <w:r w:rsidRPr="00EB4DBA">
        <w:t xml:space="preserve">  [LIST_CONTENT1]: A. Julius Caesar     1. Ancient Rome</w:t>
      </w:r>
    </w:p>
    <w:p w:rsidR="001A134C" w:rsidRPr="00EB4DBA" w:rsidRDefault="001A134C" w:rsidP="001A134C">
      <w:r w:rsidRPr="00EB4DBA">
        <w:t xml:space="preserve">  [LIST_CONTENT2]</w:t>
      </w:r>
      <w:r w:rsidR="00AD6D3C" w:rsidRPr="00EB4DBA">
        <w:t>:</w:t>
      </w:r>
      <w:r w:rsidRPr="00EB4DBA">
        <w:t xml:space="preserve"> B. Napoleon Bonaparte 2. French Revolution</w:t>
      </w:r>
    </w:p>
    <w:p w:rsidR="001A134C" w:rsidRPr="00EB4DBA" w:rsidRDefault="001A134C" w:rsidP="001A134C">
      <w:r w:rsidRPr="00EB4DBA">
        <w:t xml:space="preserve">  [LIST_CONTENT3]</w:t>
      </w:r>
      <w:r w:rsidR="00AD6D3C" w:rsidRPr="00EB4DBA">
        <w:t>:</w:t>
      </w:r>
      <w:r w:rsidRPr="00EB4DBA">
        <w:t xml:space="preserve"> C. Genghis Khan      3. Mongol Empire</w:t>
      </w:r>
    </w:p>
    <w:p w:rsidR="001A134C" w:rsidRPr="00EB4DBA" w:rsidRDefault="001A134C" w:rsidP="001A134C">
      <w:r w:rsidRPr="00EB4DBA">
        <w:t xml:space="preserve">  [LIST_CONTENT4]</w:t>
      </w:r>
      <w:r w:rsidR="00AD6D3C" w:rsidRPr="00EB4DBA">
        <w:t>:</w:t>
      </w:r>
      <w:r w:rsidR="00BC1315" w:rsidRPr="00EB4DBA">
        <w:t xml:space="preserve"> D. Queen Elizabeth </w:t>
      </w:r>
      <w:r w:rsidRPr="00EB4DBA">
        <w:t xml:space="preserve">  4. Elizabethan Era</w:t>
      </w:r>
    </w:p>
    <w:p w:rsidR="001A134C" w:rsidRPr="00EB4DBA" w:rsidRDefault="001A134C" w:rsidP="001A134C">
      <w:r w:rsidRPr="00EB4DBA">
        <w:t xml:space="preserve">  [CODE]</w:t>
      </w:r>
      <w:r w:rsidR="00AD6D3C" w:rsidRPr="00EB4DBA">
        <w:t>:</w:t>
      </w:r>
      <w:r w:rsidRPr="00EB4DBA">
        <w:t xml:space="preserve"> Code: A B C D</w:t>
      </w:r>
    </w:p>
    <w:p w:rsidR="001A134C" w:rsidRPr="00EB4DBA" w:rsidRDefault="001A134C" w:rsidP="001A134C">
      <w:r w:rsidRPr="00EB4DBA">
        <w:t xml:space="preserve">  [OBJECTIVE1]</w:t>
      </w:r>
      <w:r w:rsidR="00AD6D3C" w:rsidRPr="00EB4DBA">
        <w:t>:</w:t>
      </w:r>
      <w:r w:rsidRPr="00EB4DBA">
        <w:t xml:space="preserve"> (a) 1 2 3 4</w:t>
      </w:r>
    </w:p>
    <w:p w:rsidR="001A134C" w:rsidRPr="00EB4DBA" w:rsidRDefault="001A134C" w:rsidP="001A134C">
      <w:r w:rsidRPr="00EB4DBA">
        <w:t xml:space="preserve">  [OBJECTIVE2]</w:t>
      </w:r>
      <w:r w:rsidR="00AD6D3C" w:rsidRPr="00EB4DBA">
        <w:t>:</w:t>
      </w:r>
      <w:r w:rsidRPr="00EB4DBA">
        <w:t xml:space="preserve"> (b) 2 3 4 1</w:t>
      </w:r>
    </w:p>
    <w:p w:rsidR="001A134C" w:rsidRPr="00EB4DBA" w:rsidRDefault="001A134C" w:rsidP="001A134C">
      <w:r w:rsidRPr="00EB4DBA">
        <w:t xml:space="preserve">  [OBJECTIVE3]</w:t>
      </w:r>
      <w:r w:rsidR="00AD6D3C" w:rsidRPr="00EB4DBA">
        <w:t>:</w:t>
      </w:r>
      <w:r w:rsidRPr="00EB4DBA">
        <w:t xml:space="preserve"> (c) 3 1 2 4</w:t>
      </w:r>
    </w:p>
    <w:p w:rsidR="001A134C" w:rsidRPr="00EB4DBA" w:rsidRDefault="001A134C" w:rsidP="001A134C">
      <w:r w:rsidRPr="00EB4DBA">
        <w:t xml:space="preserve">  [OBJECTIVE4]</w:t>
      </w:r>
      <w:r w:rsidR="00AD6D3C" w:rsidRPr="00EB4DBA">
        <w:t>:</w:t>
      </w:r>
      <w:r w:rsidRPr="00EB4DBA">
        <w:t xml:space="preserve"> (d) 4 3 1 2</w:t>
      </w:r>
    </w:p>
    <w:p w:rsidR="006E0DF1" w:rsidRPr="00EB4DBA" w:rsidRDefault="006E0DF1" w:rsidP="006E0DF1">
      <w:r w:rsidRPr="00EB4DBA">
        <w:t xml:space="preserve">  [EXAM_NAME]: U.P.P.C.S. </w:t>
      </w:r>
    </w:p>
    <w:p w:rsidR="006E0DF1" w:rsidRPr="00EB4DBA" w:rsidRDefault="006E0DF1" w:rsidP="006E0DF1">
      <w:r w:rsidRPr="00EB4DBA">
        <w:t xml:space="preserve">  [EXAM_TYPE]: (Mains) </w:t>
      </w:r>
    </w:p>
    <w:p w:rsidR="006E0DF1" w:rsidRPr="00EB4DBA" w:rsidRDefault="006E0DF1" w:rsidP="001A134C">
      <w:r w:rsidRPr="00EB4DBA">
        <w:t xml:space="preserve">  [EXAM_YEAR]: 2008</w:t>
      </w:r>
    </w:p>
    <w:p w:rsidR="001A134C" w:rsidRPr="00EB4DBA" w:rsidRDefault="001A134C" w:rsidP="001A134C">
      <w:r w:rsidRPr="00EB4DBA">
        <w:t xml:space="preserve">  [CORRECT_ANSWER]</w:t>
      </w:r>
      <w:r w:rsidR="00AD6D3C" w:rsidRPr="00EB4DBA">
        <w:t>:</w:t>
      </w:r>
      <w:r w:rsidRPr="00EB4DBA">
        <w:t xml:space="preserve"> Answer: (a)</w:t>
      </w:r>
    </w:p>
    <w:p w:rsidR="001A134C" w:rsidRPr="00EB4DBA" w:rsidRDefault="001A134C" w:rsidP="001A134C"/>
    <w:p w:rsidR="001A134C" w:rsidRPr="00EB4DBA" w:rsidRDefault="001A134C" w:rsidP="001A134C">
      <w:r w:rsidRPr="00EB4DBA">
        <w:lastRenderedPageBreak/>
        <w:t>[QUESTION_HEADING]: 5. Match the following authors with their seminal works:</w:t>
      </w:r>
    </w:p>
    <w:p w:rsidR="001A134C" w:rsidRPr="00EB4DBA" w:rsidRDefault="001A134C" w:rsidP="001A134C">
      <w:r w:rsidRPr="00EB4DBA">
        <w:t xml:space="preserve">  [LIST_HEADING]: List I (Author)      List II (Work)</w:t>
      </w:r>
    </w:p>
    <w:p w:rsidR="001A134C" w:rsidRPr="00EB4DBA" w:rsidRDefault="001A134C" w:rsidP="001A134C">
      <w:r w:rsidRPr="00EB4DBA">
        <w:t xml:space="preserve">  [LIST_CONTENT1]: A. Leo Tolstoy       1. War and Peace</w:t>
      </w:r>
    </w:p>
    <w:p w:rsidR="001A134C" w:rsidRPr="00EB4DBA" w:rsidRDefault="001A134C" w:rsidP="001A134C">
      <w:r w:rsidRPr="00EB4DBA">
        <w:t xml:space="preserve">  [LIST_CONTENT2]</w:t>
      </w:r>
      <w:r w:rsidR="00BC1315" w:rsidRPr="00EB4DBA">
        <w:t>:</w:t>
      </w:r>
      <w:r w:rsidR="00AD6D3C" w:rsidRPr="00EB4DBA">
        <w:t xml:space="preserve"> </w:t>
      </w:r>
      <w:r w:rsidRPr="00EB4DBA">
        <w:t xml:space="preserve"> B. F. Scott Fitzgerald 2. The Great Gatsby</w:t>
      </w:r>
    </w:p>
    <w:p w:rsidR="001A134C" w:rsidRPr="00EB4DBA" w:rsidRDefault="001A134C" w:rsidP="001A134C">
      <w:r w:rsidRPr="00EB4DBA">
        <w:t xml:space="preserve">  [LIST_CONTENT3]</w:t>
      </w:r>
      <w:r w:rsidR="00AD6D3C" w:rsidRPr="00EB4DBA">
        <w:t>:</w:t>
      </w:r>
      <w:r w:rsidRPr="00EB4DBA">
        <w:t xml:space="preserve"> C. George Orwell     3. 1984</w:t>
      </w:r>
    </w:p>
    <w:p w:rsidR="001A134C" w:rsidRPr="00EB4DBA" w:rsidRDefault="001A134C" w:rsidP="001A134C">
      <w:r w:rsidRPr="00EB4DBA">
        <w:t xml:space="preserve">  [LIST_CONTENT4]</w:t>
      </w:r>
      <w:r w:rsidR="00AD6D3C" w:rsidRPr="00EB4DBA">
        <w:t>:</w:t>
      </w:r>
      <w:r w:rsidRPr="00EB4DBA">
        <w:t xml:space="preserve"> D. J.R.R. Tolkien    4. The Lord of the Rings</w:t>
      </w:r>
    </w:p>
    <w:p w:rsidR="001A134C" w:rsidRPr="00EB4DBA" w:rsidRDefault="001A134C" w:rsidP="001A134C">
      <w:r w:rsidRPr="00EB4DBA">
        <w:t xml:space="preserve">  [CODE]</w:t>
      </w:r>
      <w:r w:rsidR="00AD6D3C" w:rsidRPr="00EB4DBA">
        <w:t>:</w:t>
      </w:r>
      <w:r w:rsidRPr="00EB4DBA">
        <w:t xml:space="preserve"> Code: A B C D</w:t>
      </w:r>
    </w:p>
    <w:p w:rsidR="001A134C" w:rsidRPr="00EB4DBA" w:rsidRDefault="001A134C" w:rsidP="001A134C">
      <w:r w:rsidRPr="00EB4DBA">
        <w:t xml:space="preserve">  [OBJECTIVE1]</w:t>
      </w:r>
      <w:r w:rsidR="00AD6D3C" w:rsidRPr="00EB4DBA">
        <w:t>:</w:t>
      </w:r>
      <w:r w:rsidRPr="00EB4DBA">
        <w:t xml:space="preserve"> (a) 1 2 3 4</w:t>
      </w:r>
    </w:p>
    <w:p w:rsidR="001A134C" w:rsidRPr="00EB4DBA" w:rsidRDefault="001A134C" w:rsidP="001A134C">
      <w:r w:rsidRPr="00EB4DBA">
        <w:t xml:space="preserve">  [OBJECTIVE2]</w:t>
      </w:r>
      <w:r w:rsidR="00AD6D3C" w:rsidRPr="00EB4DBA">
        <w:t>:</w:t>
      </w:r>
      <w:r w:rsidRPr="00EB4DBA">
        <w:t xml:space="preserve"> (b) 2 3 4 1</w:t>
      </w:r>
    </w:p>
    <w:p w:rsidR="001A134C" w:rsidRPr="00EB4DBA" w:rsidRDefault="001A134C" w:rsidP="001A134C">
      <w:r w:rsidRPr="00EB4DBA">
        <w:t xml:space="preserve">  [OBJECTIVE3]</w:t>
      </w:r>
      <w:r w:rsidR="00AD6D3C" w:rsidRPr="00EB4DBA">
        <w:t>:</w:t>
      </w:r>
      <w:r w:rsidRPr="00EB4DBA">
        <w:t xml:space="preserve"> (c) 3 4 1 2</w:t>
      </w:r>
    </w:p>
    <w:p w:rsidR="001A134C" w:rsidRPr="00EB4DBA" w:rsidRDefault="001A134C" w:rsidP="001A134C">
      <w:r w:rsidRPr="00EB4DBA">
        <w:t xml:space="preserve">  [OBJECTIVE4]</w:t>
      </w:r>
      <w:r w:rsidR="00AD6D3C" w:rsidRPr="00EB4DBA">
        <w:t>:</w:t>
      </w:r>
      <w:r w:rsidRPr="00EB4DBA">
        <w:t xml:space="preserve"> (d) 4 1 2 3</w:t>
      </w:r>
    </w:p>
    <w:p w:rsidR="006E0DF1" w:rsidRPr="00EB4DBA" w:rsidRDefault="006E0DF1" w:rsidP="006E0DF1">
      <w:r w:rsidRPr="00EB4DBA">
        <w:t xml:space="preserve">  [EXAM_NAME]: U.P.P.C.S. </w:t>
      </w:r>
    </w:p>
    <w:p w:rsidR="006E0DF1" w:rsidRPr="00EB4DBA" w:rsidRDefault="006E0DF1" w:rsidP="006E0DF1">
      <w:r w:rsidRPr="00EB4DBA">
        <w:t xml:space="preserve">  [EXAM_TYPE]: (Mains) </w:t>
      </w:r>
    </w:p>
    <w:p w:rsidR="006E0DF1" w:rsidRPr="00EB4DBA" w:rsidRDefault="006E0DF1" w:rsidP="001A134C">
      <w:r w:rsidRPr="00EB4DBA">
        <w:t xml:space="preserve">  [EXAM_YEAR]: 2008</w:t>
      </w:r>
    </w:p>
    <w:p w:rsidR="001A134C" w:rsidRPr="00EB4DBA" w:rsidRDefault="001A134C" w:rsidP="001A134C">
      <w:r w:rsidRPr="00EB4DBA">
        <w:t xml:space="preserve">  [CORRECT_ANSWER]</w:t>
      </w:r>
      <w:r w:rsidR="00AD6D3C" w:rsidRPr="00EB4DBA">
        <w:t>:</w:t>
      </w:r>
      <w:r w:rsidRPr="00EB4DBA">
        <w:t xml:space="preserve"> Answer: (a)</w:t>
      </w:r>
    </w:p>
    <w:p w:rsidR="001A134C" w:rsidRPr="00EB4DBA" w:rsidRDefault="001A134C" w:rsidP="001A134C"/>
    <w:p w:rsidR="001A134C" w:rsidRPr="00EB4DBA" w:rsidRDefault="001A134C" w:rsidP="001A134C">
      <w:r w:rsidRPr="00EB4DBA">
        <w:t>[QUESTION_HEADING]: 6. Match the following vitamins with their scientific names:</w:t>
      </w:r>
    </w:p>
    <w:p w:rsidR="001A134C" w:rsidRPr="00EB4DBA" w:rsidRDefault="001A134C" w:rsidP="001A134C">
      <w:r w:rsidRPr="00EB4DBA">
        <w:t xml:space="preserve">  [LIST_HEADING]: List I (Vitamin)     List II (Scientific Name)</w:t>
      </w:r>
    </w:p>
    <w:p w:rsidR="001A134C" w:rsidRPr="00EB4DBA" w:rsidRDefault="001A134C" w:rsidP="001A134C">
      <w:r w:rsidRPr="00EB4DBA">
        <w:t xml:space="preserve">  [LIST_CONTENT1]: A. Vitamin C         1. Ascorbic Acid</w:t>
      </w:r>
    </w:p>
    <w:p w:rsidR="001A134C" w:rsidRPr="00EB4DBA" w:rsidRDefault="001A134C" w:rsidP="001A134C">
      <w:r w:rsidRPr="00EB4DBA">
        <w:t xml:space="preserve">  [LIST_CONTENT2]</w:t>
      </w:r>
      <w:r w:rsidR="00AD6D3C" w:rsidRPr="00EB4DBA">
        <w:t>:</w:t>
      </w:r>
      <w:r w:rsidRPr="00EB4DBA">
        <w:t xml:space="preserve"> B. Vitamin D         2. </w:t>
      </w:r>
      <w:proofErr w:type="spellStart"/>
      <w:r w:rsidRPr="00EB4DBA">
        <w:t>Calciferol</w:t>
      </w:r>
      <w:proofErr w:type="spellEnd"/>
    </w:p>
    <w:p w:rsidR="001A134C" w:rsidRPr="00EB4DBA" w:rsidRDefault="001A134C" w:rsidP="001A134C">
      <w:r w:rsidRPr="00EB4DBA">
        <w:t xml:space="preserve">  [LIST_CONTENT3]</w:t>
      </w:r>
      <w:r w:rsidR="00AD6D3C" w:rsidRPr="00EB4DBA">
        <w:t>:</w:t>
      </w:r>
      <w:r w:rsidRPr="00EB4DBA">
        <w:t xml:space="preserve"> C. Vitamin B1        3. Thiamine</w:t>
      </w:r>
    </w:p>
    <w:p w:rsidR="001A134C" w:rsidRPr="00EB4DBA" w:rsidRDefault="001A134C" w:rsidP="001A134C">
      <w:r w:rsidRPr="00EB4DBA">
        <w:t xml:space="preserve">  [LIST_CONTENT4]</w:t>
      </w:r>
      <w:r w:rsidR="00AD6D3C" w:rsidRPr="00EB4DBA">
        <w:t>:</w:t>
      </w:r>
      <w:r w:rsidRPr="00EB4DBA">
        <w:t xml:space="preserve"> D. Vitamin E         4. </w:t>
      </w:r>
      <w:proofErr w:type="spellStart"/>
      <w:r w:rsidRPr="00EB4DBA">
        <w:t>Tocopherol</w:t>
      </w:r>
      <w:proofErr w:type="spellEnd"/>
    </w:p>
    <w:p w:rsidR="001A134C" w:rsidRPr="00EB4DBA" w:rsidRDefault="001A134C" w:rsidP="001A134C">
      <w:r w:rsidRPr="00EB4DBA">
        <w:t xml:space="preserve">  [CODE]</w:t>
      </w:r>
      <w:r w:rsidR="00AD6D3C" w:rsidRPr="00EB4DBA">
        <w:t>:</w:t>
      </w:r>
      <w:r w:rsidRPr="00EB4DBA">
        <w:t xml:space="preserve"> Code: A B C D</w:t>
      </w:r>
    </w:p>
    <w:p w:rsidR="001A134C" w:rsidRPr="00EB4DBA" w:rsidRDefault="001A134C" w:rsidP="001A134C">
      <w:r w:rsidRPr="00EB4DBA">
        <w:t xml:space="preserve">  [OBJECTIVE1]</w:t>
      </w:r>
      <w:r w:rsidR="00AD6D3C" w:rsidRPr="00EB4DBA">
        <w:t>:</w:t>
      </w:r>
      <w:r w:rsidRPr="00EB4DBA">
        <w:t xml:space="preserve"> (a) 1 2 3 4</w:t>
      </w:r>
    </w:p>
    <w:p w:rsidR="001A134C" w:rsidRPr="00EB4DBA" w:rsidRDefault="001A134C" w:rsidP="001A134C">
      <w:r w:rsidRPr="00EB4DBA">
        <w:t xml:space="preserve">  [OBJECTIVE2]</w:t>
      </w:r>
      <w:r w:rsidR="00AD6D3C" w:rsidRPr="00EB4DBA">
        <w:t>:</w:t>
      </w:r>
      <w:r w:rsidRPr="00EB4DBA">
        <w:t xml:space="preserve"> (b) 2 3 4 1</w:t>
      </w:r>
    </w:p>
    <w:p w:rsidR="001A134C" w:rsidRPr="00EB4DBA" w:rsidRDefault="001A134C" w:rsidP="001A134C">
      <w:r w:rsidRPr="00EB4DBA">
        <w:t xml:space="preserve">  [OBJECTIVE3]</w:t>
      </w:r>
      <w:r w:rsidR="00AD6D3C" w:rsidRPr="00EB4DBA">
        <w:t>:</w:t>
      </w:r>
      <w:r w:rsidRPr="00EB4DBA">
        <w:t xml:space="preserve"> (c) 3 4 1 2</w:t>
      </w:r>
    </w:p>
    <w:p w:rsidR="001A134C" w:rsidRPr="00EB4DBA" w:rsidRDefault="001A134C" w:rsidP="001A134C">
      <w:r w:rsidRPr="00EB4DBA">
        <w:lastRenderedPageBreak/>
        <w:t xml:space="preserve">  [OBJECTIVE4]</w:t>
      </w:r>
      <w:r w:rsidR="00AD6D3C" w:rsidRPr="00EB4DBA">
        <w:t>:</w:t>
      </w:r>
      <w:r w:rsidRPr="00EB4DBA">
        <w:t xml:space="preserve"> (d) 4 1 2 3</w:t>
      </w:r>
    </w:p>
    <w:p w:rsidR="006E0DF1" w:rsidRPr="00EB4DBA" w:rsidRDefault="006E0DF1" w:rsidP="006E0DF1">
      <w:r w:rsidRPr="00EB4DBA">
        <w:t xml:space="preserve">  [EXAM_NAME]: U.P.P.C.S. </w:t>
      </w:r>
    </w:p>
    <w:p w:rsidR="006E0DF1" w:rsidRPr="00EB4DBA" w:rsidRDefault="006E0DF1" w:rsidP="006E0DF1">
      <w:r w:rsidRPr="00EB4DBA">
        <w:t xml:space="preserve">  [EXAM_TYPE]: (Mains) </w:t>
      </w:r>
    </w:p>
    <w:p w:rsidR="006E0DF1" w:rsidRPr="00EB4DBA" w:rsidRDefault="006E0DF1" w:rsidP="001A134C">
      <w:r w:rsidRPr="00EB4DBA">
        <w:t xml:space="preserve">  [EXAM_YEAR]: 2008</w:t>
      </w:r>
    </w:p>
    <w:p w:rsidR="001A134C" w:rsidRPr="00EB4DBA" w:rsidRDefault="001A134C" w:rsidP="001A134C">
      <w:r w:rsidRPr="00EB4DBA">
        <w:t xml:space="preserve">  [CORRECT_ANSWER]</w:t>
      </w:r>
      <w:r w:rsidR="00AD6D3C" w:rsidRPr="00EB4DBA">
        <w:t>:</w:t>
      </w:r>
      <w:r w:rsidRPr="00EB4DBA">
        <w:t xml:space="preserve"> Answer: (a)</w:t>
      </w:r>
    </w:p>
    <w:p w:rsidR="001A134C" w:rsidRPr="00EB4DBA" w:rsidRDefault="001A134C" w:rsidP="001A134C"/>
    <w:p w:rsidR="001A134C" w:rsidRPr="00EB4DBA" w:rsidRDefault="001A134C" w:rsidP="001A134C">
      <w:r w:rsidRPr="00EB4DBA">
        <w:t>[QUESTION_HEADING]: 7. Match the following computer pioneers with their contributions:</w:t>
      </w:r>
    </w:p>
    <w:p w:rsidR="001A134C" w:rsidRPr="00EB4DBA" w:rsidRDefault="001A134C" w:rsidP="001A134C">
      <w:r w:rsidRPr="00EB4DBA">
        <w:t xml:space="preserve">  [LIST_HEADING]: List I (Pioneer)     List II (Contribution)</w:t>
      </w:r>
    </w:p>
    <w:p w:rsidR="001A134C" w:rsidRPr="00EB4DBA" w:rsidRDefault="001A134C" w:rsidP="001A134C">
      <w:r w:rsidRPr="00EB4DBA">
        <w:t xml:space="preserve">  [LIST_CONTENT1]: A. Alan Turing       1. Development of the first algorithm intended for processing on a computer</w:t>
      </w:r>
    </w:p>
    <w:p w:rsidR="001A134C" w:rsidRPr="00EB4DBA" w:rsidRDefault="001A134C" w:rsidP="001A134C">
      <w:r w:rsidRPr="00EB4DBA">
        <w:t xml:space="preserve">  [LIST_CONTENT2]</w:t>
      </w:r>
      <w:r w:rsidR="00AD6D3C" w:rsidRPr="00EB4DBA">
        <w:t>:</w:t>
      </w:r>
      <w:r w:rsidRPr="00EB4DBA">
        <w:t xml:space="preserve"> B. Tim Berners-Lee   2. Inventing the World Wide Web</w:t>
      </w:r>
    </w:p>
    <w:p w:rsidR="001A134C" w:rsidRPr="00EB4DBA" w:rsidRDefault="001A134C" w:rsidP="001A134C">
      <w:r w:rsidRPr="00EB4DBA">
        <w:t xml:space="preserve">  [LIST_CONTENT3]</w:t>
      </w:r>
      <w:r w:rsidR="00AD6D3C" w:rsidRPr="00EB4DBA">
        <w:t>:</w:t>
      </w:r>
      <w:r w:rsidRPr="00EB4DBA">
        <w:t xml:space="preserve"> C. Charles Babbage   3. Concept of the programmable computer</w:t>
      </w:r>
    </w:p>
    <w:p w:rsidR="001A134C" w:rsidRPr="00EB4DBA" w:rsidRDefault="001A134C" w:rsidP="001A134C">
      <w:r w:rsidRPr="00EB4DBA">
        <w:t xml:space="preserve">  [LIST_CONTENT4]</w:t>
      </w:r>
      <w:r w:rsidR="00AD6D3C" w:rsidRPr="00EB4DBA">
        <w:t>:</w:t>
      </w:r>
      <w:r w:rsidRPr="00EB4DBA">
        <w:t xml:space="preserve"> D. </w:t>
      </w:r>
      <w:proofErr w:type="spellStart"/>
      <w:r w:rsidRPr="00EB4DBA">
        <w:t>Ada</w:t>
      </w:r>
      <w:proofErr w:type="spellEnd"/>
      <w:r w:rsidRPr="00EB4DBA">
        <w:t xml:space="preserve"> Lovelace      4. The first computer programmer</w:t>
      </w:r>
    </w:p>
    <w:p w:rsidR="001A134C" w:rsidRPr="00EB4DBA" w:rsidRDefault="001A134C" w:rsidP="001A134C">
      <w:r w:rsidRPr="00EB4DBA">
        <w:t xml:space="preserve">  [CODE]</w:t>
      </w:r>
      <w:r w:rsidR="00AD6D3C" w:rsidRPr="00EB4DBA">
        <w:t>:</w:t>
      </w:r>
      <w:r w:rsidRPr="00EB4DBA">
        <w:t xml:space="preserve"> Code: A B C D</w:t>
      </w:r>
    </w:p>
    <w:p w:rsidR="001A134C" w:rsidRPr="00EB4DBA" w:rsidRDefault="001A134C" w:rsidP="001A134C">
      <w:r w:rsidRPr="00EB4DBA">
        <w:t xml:space="preserve">  [OBJECTIVE1]</w:t>
      </w:r>
      <w:r w:rsidR="00AD6D3C" w:rsidRPr="00EB4DBA">
        <w:t>:</w:t>
      </w:r>
      <w:r w:rsidRPr="00EB4DBA">
        <w:t xml:space="preserve"> (a) 1 2 3 4</w:t>
      </w:r>
    </w:p>
    <w:p w:rsidR="001A134C" w:rsidRPr="00EB4DBA" w:rsidRDefault="001A134C" w:rsidP="001A134C">
      <w:r w:rsidRPr="00EB4DBA">
        <w:t xml:space="preserve">  [OBJECTIVE2]</w:t>
      </w:r>
      <w:r w:rsidR="00AD6D3C" w:rsidRPr="00EB4DBA">
        <w:t>:</w:t>
      </w:r>
      <w:r w:rsidRPr="00EB4DBA">
        <w:t xml:space="preserve"> (b) 2 3 4 1</w:t>
      </w:r>
    </w:p>
    <w:p w:rsidR="001A134C" w:rsidRPr="00EB4DBA" w:rsidRDefault="001A134C" w:rsidP="001A134C">
      <w:r w:rsidRPr="00EB4DBA">
        <w:t xml:space="preserve">  [OBJECTIVE3]</w:t>
      </w:r>
      <w:r w:rsidR="00AD6D3C" w:rsidRPr="00EB4DBA">
        <w:t>:</w:t>
      </w:r>
      <w:r w:rsidRPr="00EB4DBA">
        <w:t xml:space="preserve"> (c) 3 4 1 2</w:t>
      </w:r>
    </w:p>
    <w:p w:rsidR="001A134C" w:rsidRPr="00EB4DBA" w:rsidRDefault="001A134C" w:rsidP="001A134C">
      <w:r w:rsidRPr="00EB4DBA">
        <w:t xml:space="preserve">  [OBJECTIVE4]</w:t>
      </w:r>
      <w:r w:rsidR="00AD6D3C" w:rsidRPr="00EB4DBA">
        <w:t>:</w:t>
      </w:r>
      <w:r w:rsidRPr="00EB4DBA">
        <w:t xml:space="preserve"> (d) 4 1 2 3</w:t>
      </w:r>
    </w:p>
    <w:p w:rsidR="006E0DF1" w:rsidRPr="00EB4DBA" w:rsidRDefault="006E0DF1" w:rsidP="006E0DF1">
      <w:r w:rsidRPr="00EB4DBA">
        <w:t xml:space="preserve">  [EXAM_NAME]: U.P.P.C.S. </w:t>
      </w:r>
    </w:p>
    <w:p w:rsidR="006E0DF1" w:rsidRPr="00EB4DBA" w:rsidRDefault="006E0DF1" w:rsidP="006E0DF1">
      <w:r w:rsidRPr="00EB4DBA">
        <w:t xml:space="preserve">  [EXAM_TYPE]: (Mains) </w:t>
      </w:r>
    </w:p>
    <w:p w:rsidR="006E0DF1" w:rsidRPr="00EB4DBA" w:rsidRDefault="006E0DF1" w:rsidP="001A134C">
      <w:r w:rsidRPr="00EB4DBA">
        <w:t xml:space="preserve">  [EXAM_YEAR]: 2008</w:t>
      </w:r>
    </w:p>
    <w:p w:rsidR="001A134C" w:rsidRPr="00EB4DBA" w:rsidRDefault="001A134C" w:rsidP="001A134C">
      <w:r w:rsidRPr="00EB4DBA">
        <w:t xml:space="preserve">  [CORRECT_ANSWER]</w:t>
      </w:r>
      <w:r w:rsidR="00AD6D3C" w:rsidRPr="00EB4DBA">
        <w:t>:</w:t>
      </w:r>
      <w:r w:rsidRPr="00EB4DBA">
        <w:t xml:space="preserve"> Answer: (a)</w:t>
      </w:r>
    </w:p>
    <w:p w:rsidR="001A134C" w:rsidRPr="00EB4DBA" w:rsidRDefault="001A134C" w:rsidP="001A134C"/>
    <w:p w:rsidR="001A134C" w:rsidRPr="00EB4DBA" w:rsidRDefault="001A134C" w:rsidP="001A134C">
      <w:r w:rsidRPr="00EB4DBA">
        <w:t>[QUESTION_HEADING]: 8. Match the following chemical elements with their symbols:</w:t>
      </w:r>
    </w:p>
    <w:p w:rsidR="001A134C" w:rsidRPr="00EB4DBA" w:rsidRDefault="001A134C" w:rsidP="001A134C">
      <w:r w:rsidRPr="00EB4DBA">
        <w:t xml:space="preserve">  [LIST_HEADING]: List I (Element)     List II (Symbol)</w:t>
      </w:r>
    </w:p>
    <w:p w:rsidR="001A134C" w:rsidRPr="00EB4DBA" w:rsidRDefault="001A134C" w:rsidP="001A134C">
      <w:r w:rsidRPr="00EB4DBA">
        <w:t xml:space="preserve">  [LIST_CONTENT1]: A. Oxygen           1. O</w:t>
      </w:r>
    </w:p>
    <w:p w:rsidR="001A134C" w:rsidRPr="00EB4DBA" w:rsidRDefault="001A134C" w:rsidP="001A134C">
      <w:r w:rsidRPr="00EB4DBA">
        <w:lastRenderedPageBreak/>
        <w:t xml:space="preserve">  [LIST_CONTENT2]</w:t>
      </w:r>
      <w:r w:rsidR="00AD6D3C" w:rsidRPr="00EB4DBA">
        <w:t>:</w:t>
      </w:r>
      <w:r w:rsidRPr="00EB4DBA">
        <w:t xml:space="preserve"> B. Hydrogen         2. H</w:t>
      </w:r>
    </w:p>
    <w:p w:rsidR="001A134C" w:rsidRPr="00EB4DBA" w:rsidRDefault="001A134C" w:rsidP="001A134C">
      <w:r w:rsidRPr="00EB4DBA">
        <w:t xml:space="preserve">  [LIST_CONTENT3]</w:t>
      </w:r>
      <w:r w:rsidR="00AD6D3C" w:rsidRPr="00EB4DBA">
        <w:t>:</w:t>
      </w:r>
      <w:r w:rsidRPr="00EB4DBA">
        <w:t xml:space="preserve"> C. Carbon           3. C</w:t>
      </w:r>
    </w:p>
    <w:p w:rsidR="001A134C" w:rsidRPr="00EB4DBA" w:rsidRDefault="001A134C" w:rsidP="001A134C">
      <w:r w:rsidRPr="00EB4DBA">
        <w:t xml:space="preserve">  [LIST_CONTENT4]</w:t>
      </w:r>
      <w:r w:rsidR="00AD6D3C" w:rsidRPr="00EB4DBA">
        <w:t>:</w:t>
      </w:r>
      <w:r w:rsidRPr="00EB4DBA">
        <w:t xml:space="preserve"> D. Nitrogen         4. N</w:t>
      </w:r>
    </w:p>
    <w:p w:rsidR="001A134C" w:rsidRPr="00EB4DBA" w:rsidRDefault="001A134C" w:rsidP="001A134C">
      <w:r w:rsidRPr="00EB4DBA">
        <w:t xml:space="preserve">  [CODE]</w:t>
      </w:r>
      <w:r w:rsidR="00AD6D3C" w:rsidRPr="00EB4DBA">
        <w:t>:</w:t>
      </w:r>
      <w:r w:rsidRPr="00EB4DBA">
        <w:t xml:space="preserve"> Code: A B C D</w:t>
      </w:r>
    </w:p>
    <w:p w:rsidR="001A134C" w:rsidRPr="00EB4DBA" w:rsidRDefault="001A134C" w:rsidP="001A134C">
      <w:r w:rsidRPr="00EB4DBA">
        <w:t xml:space="preserve">  [OBJECTIVE1]</w:t>
      </w:r>
      <w:r w:rsidR="00AD6D3C" w:rsidRPr="00EB4DBA">
        <w:t>:</w:t>
      </w:r>
      <w:r w:rsidRPr="00EB4DBA">
        <w:t xml:space="preserve"> (a) 1 2 3 4</w:t>
      </w:r>
    </w:p>
    <w:p w:rsidR="001A134C" w:rsidRPr="00EB4DBA" w:rsidRDefault="001A134C" w:rsidP="001A134C">
      <w:r w:rsidRPr="00EB4DBA">
        <w:t xml:space="preserve">  [OBJECTIVE2]</w:t>
      </w:r>
      <w:r w:rsidR="00AD6D3C" w:rsidRPr="00EB4DBA">
        <w:t>:</w:t>
      </w:r>
      <w:r w:rsidRPr="00EB4DBA">
        <w:t xml:space="preserve"> (b) 2 3 4 1</w:t>
      </w:r>
    </w:p>
    <w:p w:rsidR="001A134C" w:rsidRPr="00EB4DBA" w:rsidRDefault="001A134C" w:rsidP="001A134C">
      <w:r w:rsidRPr="00EB4DBA">
        <w:t xml:space="preserve">  [OBJECTIVE3]</w:t>
      </w:r>
      <w:r w:rsidR="00AD6D3C" w:rsidRPr="00EB4DBA">
        <w:t>:</w:t>
      </w:r>
      <w:r w:rsidRPr="00EB4DBA">
        <w:t xml:space="preserve"> (c) 3 4 1 2</w:t>
      </w:r>
    </w:p>
    <w:p w:rsidR="001A134C" w:rsidRPr="00EB4DBA" w:rsidRDefault="001A134C" w:rsidP="001A134C">
      <w:r w:rsidRPr="00EB4DBA">
        <w:t xml:space="preserve">  [OBJECTIVE4]</w:t>
      </w:r>
      <w:r w:rsidR="00AD6D3C" w:rsidRPr="00EB4DBA">
        <w:t>:</w:t>
      </w:r>
      <w:r w:rsidRPr="00EB4DBA">
        <w:t xml:space="preserve"> (d) 4 1 2 3</w:t>
      </w:r>
    </w:p>
    <w:p w:rsidR="006E0DF1" w:rsidRPr="00EB4DBA" w:rsidRDefault="006E0DF1" w:rsidP="006E0DF1">
      <w:r w:rsidRPr="00EB4DBA">
        <w:t xml:space="preserve">  [EXAM_NAME]: U.P.P.C.S. </w:t>
      </w:r>
    </w:p>
    <w:p w:rsidR="006E0DF1" w:rsidRPr="00EB4DBA" w:rsidRDefault="006E0DF1" w:rsidP="006E0DF1">
      <w:r w:rsidRPr="00EB4DBA">
        <w:t xml:space="preserve">  [EXAM_TYPE]: (Mains) </w:t>
      </w:r>
    </w:p>
    <w:p w:rsidR="006E0DF1" w:rsidRPr="00EB4DBA" w:rsidRDefault="006E0DF1" w:rsidP="001A134C">
      <w:r w:rsidRPr="00EB4DBA">
        <w:t xml:space="preserve">  [EXAM_YEAR]: 2008</w:t>
      </w:r>
    </w:p>
    <w:p w:rsidR="001A134C" w:rsidRPr="00EB4DBA" w:rsidRDefault="001A134C" w:rsidP="001A134C">
      <w:r w:rsidRPr="00EB4DBA">
        <w:t xml:space="preserve">  [CORRECT_ANSWER]</w:t>
      </w:r>
      <w:r w:rsidR="00AD6D3C" w:rsidRPr="00EB4DBA">
        <w:t>:</w:t>
      </w:r>
      <w:r w:rsidRPr="00EB4DBA">
        <w:t xml:space="preserve"> Answer: (a)</w:t>
      </w:r>
    </w:p>
    <w:p w:rsidR="001A134C" w:rsidRPr="00EB4DBA" w:rsidRDefault="001A134C" w:rsidP="001A134C"/>
    <w:p w:rsidR="001A134C" w:rsidRPr="00EB4DBA" w:rsidRDefault="001A134C" w:rsidP="001A134C">
      <w:r w:rsidRPr="00EB4DBA">
        <w:t>[QUESTION_HEADING]: 9. Match the following countries with their capitals:</w:t>
      </w:r>
    </w:p>
    <w:p w:rsidR="001A134C" w:rsidRPr="00EB4DBA" w:rsidRDefault="001A134C" w:rsidP="001A134C">
      <w:r w:rsidRPr="00EB4DBA">
        <w:t xml:space="preserve">  [LIST_HEADING]: List I (Country)    List II (Capital)</w:t>
      </w:r>
    </w:p>
    <w:p w:rsidR="001A134C" w:rsidRPr="00EB4DBA" w:rsidRDefault="001A134C" w:rsidP="001A134C">
      <w:r w:rsidRPr="00EB4DBA">
        <w:t xml:space="preserve">  [LIST_CONTENT1]: A. Australia        1. Canberra</w:t>
      </w:r>
    </w:p>
    <w:p w:rsidR="001A134C" w:rsidRPr="00EB4DBA" w:rsidRDefault="001A134C" w:rsidP="001A134C">
      <w:r w:rsidRPr="00EB4DBA">
        <w:t xml:space="preserve">  [LIST_CONTENT2]</w:t>
      </w:r>
      <w:r w:rsidR="00AD6D3C" w:rsidRPr="00EB4DBA">
        <w:t>:</w:t>
      </w:r>
      <w:r w:rsidRPr="00EB4DBA">
        <w:t xml:space="preserve"> B. Canada           2. Ottawa</w:t>
      </w:r>
    </w:p>
    <w:p w:rsidR="001A134C" w:rsidRPr="00EB4DBA" w:rsidRDefault="001A134C" w:rsidP="001A134C">
      <w:r w:rsidRPr="00EB4DBA">
        <w:t xml:space="preserve">  [LIST_CONTENT3]</w:t>
      </w:r>
      <w:r w:rsidR="00AD6D3C" w:rsidRPr="00EB4DBA">
        <w:t>:</w:t>
      </w:r>
      <w:r w:rsidRPr="00EB4DBA">
        <w:t xml:space="preserve"> C. Egypt            3. Cairo</w:t>
      </w:r>
    </w:p>
    <w:p w:rsidR="001A134C" w:rsidRPr="00EB4DBA" w:rsidRDefault="001A134C" w:rsidP="001A134C">
      <w:r w:rsidRPr="00EB4DBA">
        <w:t xml:space="preserve">  [LIST_CONTENT4]</w:t>
      </w:r>
      <w:r w:rsidR="00AD6D3C" w:rsidRPr="00EB4DBA">
        <w:t>:</w:t>
      </w:r>
      <w:r w:rsidR="006D0102" w:rsidRPr="00EB4DBA">
        <w:t xml:space="preserve"> D. Brazil           4. Brasi</w:t>
      </w:r>
      <w:r w:rsidRPr="00EB4DBA">
        <w:t>lia</w:t>
      </w:r>
    </w:p>
    <w:p w:rsidR="001A134C" w:rsidRPr="00EB4DBA" w:rsidRDefault="001A134C" w:rsidP="001A134C">
      <w:r w:rsidRPr="00EB4DBA">
        <w:t xml:space="preserve">  [CODE]</w:t>
      </w:r>
      <w:r w:rsidR="00AD6D3C" w:rsidRPr="00EB4DBA">
        <w:t>:</w:t>
      </w:r>
      <w:r w:rsidRPr="00EB4DBA">
        <w:t xml:space="preserve"> Code: A B C D</w:t>
      </w:r>
    </w:p>
    <w:p w:rsidR="001A134C" w:rsidRPr="00EB4DBA" w:rsidRDefault="001A134C" w:rsidP="001A134C">
      <w:r w:rsidRPr="00EB4DBA">
        <w:t xml:space="preserve">  [OBJECTIVE1]</w:t>
      </w:r>
      <w:r w:rsidR="00AD6D3C" w:rsidRPr="00EB4DBA">
        <w:t>:</w:t>
      </w:r>
      <w:r w:rsidRPr="00EB4DBA">
        <w:t xml:space="preserve"> (a) 1 2 3 4</w:t>
      </w:r>
    </w:p>
    <w:p w:rsidR="001A134C" w:rsidRPr="00EB4DBA" w:rsidRDefault="001A134C" w:rsidP="001A134C">
      <w:r w:rsidRPr="00EB4DBA">
        <w:t xml:space="preserve">  [OBJECTIVE2]</w:t>
      </w:r>
      <w:r w:rsidR="00AD6D3C" w:rsidRPr="00EB4DBA">
        <w:t>:</w:t>
      </w:r>
      <w:r w:rsidRPr="00EB4DBA">
        <w:t xml:space="preserve"> (b) 2 3 4 1</w:t>
      </w:r>
    </w:p>
    <w:p w:rsidR="001A134C" w:rsidRPr="00EB4DBA" w:rsidRDefault="001A134C" w:rsidP="001A134C">
      <w:r w:rsidRPr="00EB4DBA">
        <w:t xml:space="preserve">  [OBJECTIVE3]</w:t>
      </w:r>
      <w:r w:rsidR="00AD6D3C" w:rsidRPr="00EB4DBA">
        <w:t>:</w:t>
      </w:r>
      <w:r w:rsidRPr="00EB4DBA">
        <w:t xml:space="preserve"> (c) 3 4 1 2</w:t>
      </w:r>
    </w:p>
    <w:p w:rsidR="001A134C" w:rsidRPr="00EB4DBA" w:rsidRDefault="001A134C" w:rsidP="001A134C">
      <w:r w:rsidRPr="00EB4DBA">
        <w:t xml:space="preserve">  [OBJECTIVE4]</w:t>
      </w:r>
      <w:r w:rsidR="00AD6D3C" w:rsidRPr="00EB4DBA">
        <w:t>:</w:t>
      </w:r>
      <w:r w:rsidRPr="00EB4DBA">
        <w:t xml:space="preserve"> (d) 4 1 2 3</w:t>
      </w:r>
    </w:p>
    <w:p w:rsidR="006E0DF1" w:rsidRPr="00EB4DBA" w:rsidRDefault="006E0DF1" w:rsidP="006E0DF1">
      <w:r w:rsidRPr="00EB4DBA">
        <w:t xml:space="preserve">  [EXAM_NAME]: U.P.P.C.S. </w:t>
      </w:r>
    </w:p>
    <w:p w:rsidR="006E0DF1" w:rsidRPr="00EB4DBA" w:rsidRDefault="006E0DF1" w:rsidP="006E0DF1">
      <w:r w:rsidRPr="00EB4DBA">
        <w:t xml:space="preserve">  [EXAM_TYPE]: (Mains) </w:t>
      </w:r>
    </w:p>
    <w:p w:rsidR="006E0DF1" w:rsidRPr="00EB4DBA" w:rsidRDefault="006E0DF1" w:rsidP="001A134C">
      <w:r w:rsidRPr="00EB4DBA">
        <w:lastRenderedPageBreak/>
        <w:t xml:space="preserve">  [EXAM_YEAR]: 2008</w:t>
      </w:r>
    </w:p>
    <w:p w:rsidR="001A134C" w:rsidRPr="00EB4DBA" w:rsidRDefault="001A134C" w:rsidP="001A134C">
      <w:r w:rsidRPr="00EB4DBA">
        <w:t xml:space="preserve">  [CORRECT_ANSWER]</w:t>
      </w:r>
      <w:r w:rsidR="00AD6D3C" w:rsidRPr="00EB4DBA">
        <w:t>:</w:t>
      </w:r>
      <w:r w:rsidRPr="00EB4DBA">
        <w:t xml:space="preserve"> Answer: (a)</w:t>
      </w:r>
    </w:p>
    <w:p w:rsidR="001A134C" w:rsidRPr="00EB4DBA" w:rsidRDefault="001A134C" w:rsidP="001A134C"/>
    <w:p w:rsidR="001A134C" w:rsidRPr="00EB4DBA" w:rsidRDefault="001A134C" w:rsidP="001A134C">
      <w:r w:rsidRPr="00EB4DBA">
        <w:t>[QUESTION_HEADING]: 10. Match the following musical instruments with the family they belong to:</w:t>
      </w:r>
    </w:p>
    <w:p w:rsidR="001A134C" w:rsidRPr="00EB4DBA" w:rsidRDefault="001A134C" w:rsidP="001A134C">
      <w:r w:rsidRPr="00EB4DBA">
        <w:t xml:space="preserve">  [LIST_HEADING]: List I (Instrument</w:t>
      </w:r>
      <w:proofErr w:type="gramStart"/>
      <w:r w:rsidRPr="00EB4DBA">
        <w:t>)  List</w:t>
      </w:r>
      <w:proofErr w:type="gramEnd"/>
      <w:r w:rsidRPr="00EB4DBA">
        <w:t xml:space="preserve"> II (Family)</w:t>
      </w:r>
    </w:p>
    <w:p w:rsidR="001A134C" w:rsidRPr="00EB4DBA" w:rsidRDefault="001A134C" w:rsidP="001A134C">
      <w:r w:rsidRPr="00EB4DBA">
        <w:t xml:space="preserve">  [LIST_CONTENT1]: A. Violin           1. Strings</w:t>
      </w:r>
    </w:p>
    <w:p w:rsidR="001A134C" w:rsidRPr="00EB4DBA" w:rsidRDefault="001A134C" w:rsidP="001A134C">
      <w:r w:rsidRPr="00EB4DBA">
        <w:t xml:space="preserve">  [LIST_CONTENT2]</w:t>
      </w:r>
      <w:r w:rsidR="00AD6D3C" w:rsidRPr="00EB4DBA">
        <w:t>:</w:t>
      </w:r>
      <w:r w:rsidRPr="00EB4DBA">
        <w:t xml:space="preserve"> B. Trumpet          2. Brass</w:t>
      </w:r>
    </w:p>
    <w:p w:rsidR="001A134C" w:rsidRPr="00EB4DBA" w:rsidRDefault="001A134C" w:rsidP="001A134C">
      <w:r w:rsidRPr="00EB4DBA">
        <w:t xml:space="preserve">  [LIST_CONTENT3]</w:t>
      </w:r>
      <w:r w:rsidR="00AD6D3C" w:rsidRPr="00EB4DBA">
        <w:t>:</w:t>
      </w:r>
      <w:r w:rsidRPr="00EB4DBA">
        <w:t xml:space="preserve"> C. Flute            3. Woodwind</w:t>
      </w:r>
    </w:p>
    <w:p w:rsidR="001A134C" w:rsidRPr="00EB4DBA" w:rsidRDefault="001A134C" w:rsidP="001A134C">
      <w:r w:rsidRPr="00EB4DBA">
        <w:t xml:space="preserve">  [LIST_CONTENT4]</w:t>
      </w:r>
      <w:r w:rsidR="00AD6D3C" w:rsidRPr="00EB4DBA">
        <w:t>:</w:t>
      </w:r>
      <w:r w:rsidRPr="00EB4DBA">
        <w:t xml:space="preserve"> D. Drum             4. Percussion</w:t>
      </w:r>
    </w:p>
    <w:p w:rsidR="001A134C" w:rsidRPr="00EB4DBA" w:rsidRDefault="001A134C" w:rsidP="001A134C">
      <w:r w:rsidRPr="00EB4DBA">
        <w:t xml:space="preserve">  [CODE]</w:t>
      </w:r>
      <w:r w:rsidR="00AD6D3C" w:rsidRPr="00EB4DBA">
        <w:t>:</w:t>
      </w:r>
      <w:r w:rsidRPr="00EB4DBA">
        <w:t xml:space="preserve"> Code: A B C D</w:t>
      </w:r>
    </w:p>
    <w:p w:rsidR="001A134C" w:rsidRPr="00EB4DBA" w:rsidRDefault="001A134C" w:rsidP="001A134C">
      <w:r w:rsidRPr="00EB4DBA">
        <w:t xml:space="preserve">  [OBJECTIVE1]</w:t>
      </w:r>
      <w:r w:rsidR="00AD6D3C" w:rsidRPr="00EB4DBA">
        <w:t>:</w:t>
      </w:r>
      <w:r w:rsidRPr="00EB4DBA">
        <w:t xml:space="preserve"> (a) 1 2 3 4</w:t>
      </w:r>
    </w:p>
    <w:p w:rsidR="001A134C" w:rsidRPr="00EB4DBA" w:rsidRDefault="001A134C" w:rsidP="001A134C">
      <w:r w:rsidRPr="00EB4DBA">
        <w:t xml:space="preserve">  [OBJECTIVE2]</w:t>
      </w:r>
      <w:r w:rsidR="00AD6D3C" w:rsidRPr="00EB4DBA">
        <w:t>:</w:t>
      </w:r>
      <w:r w:rsidRPr="00EB4DBA">
        <w:t xml:space="preserve"> (b) 2 3 4 1</w:t>
      </w:r>
    </w:p>
    <w:p w:rsidR="001A134C" w:rsidRPr="00EB4DBA" w:rsidRDefault="001A134C" w:rsidP="001A134C">
      <w:r w:rsidRPr="00EB4DBA">
        <w:t xml:space="preserve">  [OBJECTIVE3]</w:t>
      </w:r>
      <w:r w:rsidR="00AD6D3C" w:rsidRPr="00EB4DBA">
        <w:t>:</w:t>
      </w:r>
      <w:r w:rsidRPr="00EB4DBA">
        <w:t xml:space="preserve"> (c) 3 4 1 2</w:t>
      </w:r>
    </w:p>
    <w:p w:rsidR="001A134C" w:rsidRPr="00EB4DBA" w:rsidRDefault="001A134C" w:rsidP="001A134C">
      <w:r w:rsidRPr="00EB4DBA">
        <w:t xml:space="preserve">  [OBJECTIVE4]</w:t>
      </w:r>
      <w:r w:rsidR="00AD6D3C" w:rsidRPr="00EB4DBA">
        <w:t>:</w:t>
      </w:r>
      <w:r w:rsidRPr="00EB4DBA">
        <w:t xml:space="preserve"> (d) 4 1 2 3</w:t>
      </w:r>
    </w:p>
    <w:p w:rsidR="006E0DF1" w:rsidRPr="00EB4DBA" w:rsidRDefault="006E0DF1" w:rsidP="006E0DF1">
      <w:r w:rsidRPr="00EB4DBA">
        <w:t xml:space="preserve">  [EXAM_NAME]: U.P.P.C.S. </w:t>
      </w:r>
    </w:p>
    <w:p w:rsidR="006E0DF1" w:rsidRPr="00EB4DBA" w:rsidRDefault="006E0DF1" w:rsidP="006E0DF1">
      <w:r w:rsidRPr="00EB4DBA">
        <w:t xml:space="preserve">  [EXAM_TYPE]: (Mains) </w:t>
      </w:r>
    </w:p>
    <w:p w:rsidR="006E0DF1" w:rsidRPr="00EB4DBA" w:rsidRDefault="006E0DF1" w:rsidP="001A134C">
      <w:r w:rsidRPr="00EB4DBA">
        <w:t xml:space="preserve">  [EXAM_YEAR]: 2008</w:t>
      </w:r>
    </w:p>
    <w:p w:rsidR="001A134C" w:rsidRPr="00EB4DBA" w:rsidRDefault="001A134C" w:rsidP="001A134C">
      <w:r w:rsidRPr="00EB4DBA">
        <w:t xml:space="preserve">  [CORRECT_ANSWER]</w:t>
      </w:r>
      <w:r w:rsidR="00AD6D3C" w:rsidRPr="00EB4DBA">
        <w:t>:</w:t>
      </w:r>
      <w:r w:rsidRPr="00EB4DBA">
        <w:t xml:space="preserve"> Answer: (a)</w:t>
      </w:r>
    </w:p>
    <w:p w:rsidR="001A134C" w:rsidRPr="00EB4DBA" w:rsidRDefault="001A134C" w:rsidP="001A134C"/>
    <w:p w:rsidR="001A134C" w:rsidRPr="00EB4DBA" w:rsidRDefault="001A134C" w:rsidP="001A134C">
      <w:r w:rsidRPr="00EB4DBA">
        <w:t>[QUESTION_HEADING]: 11. Match the following Nobel Prize categories with their establishment year:</w:t>
      </w:r>
    </w:p>
    <w:p w:rsidR="001A134C" w:rsidRPr="00EB4DBA" w:rsidRDefault="001A134C" w:rsidP="001A134C">
      <w:r w:rsidRPr="00EB4DBA">
        <w:t xml:space="preserve">  [LIST_HEADING]: List I (Category)    List II (Year)</w:t>
      </w:r>
    </w:p>
    <w:p w:rsidR="001A134C" w:rsidRPr="00EB4DBA" w:rsidRDefault="00BC1315" w:rsidP="001A134C">
      <w:r w:rsidRPr="00EB4DBA">
        <w:t xml:space="preserve">  [LIST_CONTENT1]:</w:t>
      </w:r>
      <w:r w:rsidR="001A134C" w:rsidRPr="00EB4DBA">
        <w:t xml:space="preserve"> A. Peace            1. 1901</w:t>
      </w:r>
    </w:p>
    <w:p w:rsidR="001A134C" w:rsidRPr="00EB4DBA" w:rsidRDefault="001A134C" w:rsidP="001A134C">
      <w:r w:rsidRPr="00EB4DBA">
        <w:t xml:space="preserve">  [LIST_CONTENT2]</w:t>
      </w:r>
      <w:r w:rsidR="00AD6D3C" w:rsidRPr="00EB4DBA">
        <w:t>:</w:t>
      </w:r>
      <w:r w:rsidRPr="00EB4DBA">
        <w:t xml:space="preserve"> B. Literature       2. 1901</w:t>
      </w:r>
    </w:p>
    <w:p w:rsidR="001A134C" w:rsidRPr="00EB4DBA" w:rsidRDefault="001A134C" w:rsidP="001A134C">
      <w:r w:rsidRPr="00EB4DBA">
        <w:t xml:space="preserve">  [LIST_CONTENT3]</w:t>
      </w:r>
      <w:r w:rsidR="00AD6D3C" w:rsidRPr="00EB4DBA">
        <w:t>:</w:t>
      </w:r>
      <w:r w:rsidRPr="00EB4DBA">
        <w:t xml:space="preserve"> C. Economics        3. 1969</w:t>
      </w:r>
    </w:p>
    <w:p w:rsidR="001A134C" w:rsidRPr="00EB4DBA" w:rsidRDefault="001A134C" w:rsidP="001A134C">
      <w:r w:rsidRPr="00EB4DBA">
        <w:t xml:space="preserve">  [LIST_CONTENT4]</w:t>
      </w:r>
      <w:r w:rsidR="00AD6D3C" w:rsidRPr="00EB4DBA">
        <w:t>:</w:t>
      </w:r>
      <w:r w:rsidRPr="00EB4DBA">
        <w:t xml:space="preserve"> D. Chemistry        4. 1901</w:t>
      </w:r>
    </w:p>
    <w:p w:rsidR="001A134C" w:rsidRPr="00EB4DBA" w:rsidRDefault="001A134C" w:rsidP="001A134C">
      <w:r w:rsidRPr="00EB4DBA">
        <w:lastRenderedPageBreak/>
        <w:t xml:space="preserve">  [CODE]</w:t>
      </w:r>
      <w:r w:rsidR="00AD6D3C" w:rsidRPr="00EB4DBA">
        <w:t>:</w:t>
      </w:r>
      <w:r w:rsidRPr="00EB4DBA">
        <w:t xml:space="preserve"> Code: A B C D</w:t>
      </w:r>
    </w:p>
    <w:p w:rsidR="001A134C" w:rsidRPr="00EB4DBA" w:rsidRDefault="001A134C" w:rsidP="001A134C">
      <w:r w:rsidRPr="00EB4DBA">
        <w:t xml:space="preserve">  [OBJECTIVE1]</w:t>
      </w:r>
      <w:r w:rsidR="00AD6D3C" w:rsidRPr="00EB4DBA">
        <w:t>:</w:t>
      </w:r>
      <w:r w:rsidRPr="00EB4DBA">
        <w:t xml:space="preserve"> (a) 1 2 4 3</w:t>
      </w:r>
    </w:p>
    <w:p w:rsidR="001A134C" w:rsidRPr="00EB4DBA" w:rsidRDefault="001A134C" w:rsidP="001A134C">
      <w:r w:rsidRPr="00EB4DBA">
        <w:t xml:space="preserve">  [OBJECTIVE2]</w:t>
      </w:r>
      <w:r w:rsidR="00AD6D3C" w:rsidRPr="00EB4DBA">
        <w:t>:</w:t>
      </w:r>
      <w:r w:rsidRPr="00EB4DBA">
        <w:t xml:space="preserve"> (b) 2 3 1 4</w:t>
      </w:r>
    </w:p>
    <w:p w:rsidR="001A134C" w:rsidRPr="00EB4DBA" w:rsidRDefault="001A134C" w:rsidP="001A134C">
      <w:r w:rsidRPr="00EB4DBA">
        <w:t xml:space="preserve">  [OBJECTIVE3]</w:t>
      </w:r>
      <w:r w:rsidR="00AD6D3C" w:rsidRPr="00EB4DBA">
        <w:t>:</w:t>
      </w:r>
      <w:r w:rsidRPr="00EB4DBA">
        <w:t xml:space="preserve"> (c) 3 4 2 1</w:t>
      </w:r>
    </w:p>
    <w:p w:rsidR="001A134C" w:rsidRPr="00EB4DBA" w:rsidRDefault="001A134C" w:rsidP="001A134C">
      <w:r w:rsidRPr="00EB4DBA">
        <w:t xml:space="preserve">  [OBJECTIVE4]</w:t>
      </w:r>
      <w:r w:rsidR="00AD6D3C" w:rsidRPr="00EB4DBA">
        <w:t>:</w:t>
      </w:r>
      <w:r w:rsidRPr="00EB4DBA">
        <w:t xml:space="preserve"> (d) 4 1 3 2</w:t>
      </w:r>
    </w:p>
    <w:p w:rsidR="006E0DF1" w:rsidRPr="00EB4DBA" w:rsidRDefault="006E0DF1" w:rsidP="006E0DF1">
      <w:r w:rsidRPr="00EB4DBA">
        <w:t xml:space="preserve">  [EXAM_NAME]: U.P.P.C.S. </w:t>
      </w:r>
    </w:p>
    <w:p w:rsidR="006E0DF1" w:rsidRPr="00EB4DBA" w:rsidRDefault="006E0DF1" w:rsidP="006E0DF1">
      <w:r w:rsidRPr="00EB4DBA">
        <w:t xml:space="preserve">  [EXAM_TYPE]: (Mains) </w:t>
      </w:r>
    </w:p>
    <w:p w:rsidR="006E0DF1" w:rsidRPr="00EB4DBA" w:rsidRDefault="006E0DF1" w:rsidP="001A134C">
      <w:r w:rsidRPr="00EB4DBA">
        <w:t xml:space="preserve">  [EXAM_YEAR]: 2008</w:t>
      </w:r>
    </w:p>
    <w:p w:rsidR="001A134C" w:rsidRPr="00EB4DBA" w:rsidRDefault="001A134C" w:rsidP="001A134C">
      <w:r w:rsidRPr="00EB4DBA">
        <w:t xml:space="preserve">  [CORRECT_ANSWER]</w:t>
      </w:r>
      <w:r w:rsidR="00AD6D3C" w:rsidRPr="00EB4DBA">
        <w:t>:</w:t>
      </w:r>
      <w:r w:rsidRPr="00EB4DBA">
        <w:t xml:space="preserve"> Answer: (a)</w:t>
      </w:r>
    </w:p>
    <w:p w:rsidR="001A134C" w:rsidRPr="00EB4DBA" w:rsidRDefault="001A134C" w:rsidP="001A134C"/>
    <w:p w:rsidR="001A134C" w:rsidRPr="00EB4DBA" w:rsidRDefault="001A134C" w:rsidP="001A134C">
      <w:r w:rsidRPr="00EB4DBA">
        <w:t>[QUESTION_HEADING]: 12. Match the following planets with their position from the Sun:</w:t>
      </w:r>
    </w:p>
    <w:p w:rsidR="001A134C" w:rsidRPr="00EB4DBA" w:rsidRDefault="001A134C" w:rsidP="001A134C">
      <w:r w:rsidRPr="00EB4DBA">
        <w:t xml:space="preserve">  [LIST_HEADING]: List I (Planet)      List II (Position)</w:t>
      </w:r>
    </w:p>
    <w:p w:rsidR="001A134C" w:rsidRPr="00EB4DBA" w:rsidRDefault="001A134C" w:rsidP="001A134C">
      <w:r w:rsidRPr="00EB4DBA">
        <w:t xml:space="preserve">  [LIST_CONTENT1]: A. Mercury          1. First</w:t>
      </w:r>
    </w:p>
    <w:p w:rsidR="001A134C" w:rsidRPr="00EB4DBA" w:rsidRDefault="001A134C" w:rsidP="001A134C">
      <w:r w:rsidRPr="00EB4DBA">
        <w:t xml:space="preserve">  [LIST_CONTENT2]</w:t>
      </w:r>
      <w:r w:rsidR="00AD6D3C" w:rsidRPr="00EB4DBA">
        <w:t>:</w:t>
      </w:r>
      <w:r w:rsidRPr="00EB4DBA">
        <w:t xml:space="preserve"> B. Venus            2. Second</w:t>
      </w:r>
    </w:p>
    <w:p w:rsidR="001A134C" w:rsidRPr="00EB4DBA" w:rsidRDefault="001A134C" w:rsidP="001A134C">
      <w:r w:rsidRPr="00EB4DBA">
        <w:t xml:space="preserve">  [LIST_CONTENT3]</w:t>
      </w:r>
      <w:r w:rsidR="00AD6D3C" w:rsidRPr="00EB4DBA">
        <w:t>:</w:t>
      </w:r>
      <w:r w:rsidRPr="00EB4DBA">
        <w:t xml:space="preserve"> C. Earth            3. Third</w:t>
      </w:r>
    </w:p>
    <w:p w:rsidR="001A134C" w:rsidRPr="00EB4DBA" w:rsidRDefault="001A134C" w:rsidP="001A134C">
      <w:r w:rsidRPr="00EB4DBA">
        <w:t xml:space="preserve">  [LIST_CONTENT4]</w:t>
      </w:r>
      <w:r w:rsidR="00AD6D3C" w:rsidRPr="00EB4DBA">
        <w:t>:</w:t>
      </w:r>
      <w:r w:rsidRPr="00EB4DBA">
        <w:t xml:space="preserve"> D. Mars             4. Fourth</w:t>
      </w:r>
    </w:p>
    <w:p w:rsidR="001A134C" w:rsidRPr="00EB4DBA" w:rsidRDefault="001A134C" w:rsidP="001A134C">
      <w:r w:rsidRPr="00EB4DBA">
        <w:t xml:space="preserve">  [CODE]</w:t>
      </w:r>
      <w:r w:rsidR="00AD6D3C" w:rsidRPr="00EB4DBA">
        <w:t>:</w:t>
      </w:r>
      <w:r w:rsidRPr="00EB4DBA">
        <w:t xml:space="preserve"> Code: A B C D</w:t>
      </w:r>
    </w:p>
    <w:p w:rsidR="001A134C" w:rsidRPr="00EB4DBA" w:rsidRDefault="001A134C" w:rsidP="001A134C">
      <w:r w:rsidRPr="00EB4DBA">
        <w:t xml:space="preserve">  [OBJECTIVE1]</w:t>
      </w:r>
      <w:r w:rsidR="00AD6D3C" w:rsidRPr="00EB4DBA">
        <w:t>:</w:t>
      </w:r>
      <w:r w:rsidRPr="00EB4DBA">
        <w:t xml:space="preserve"> (a) 1 2 3 4</w:t>
      </w:r>
    </w:p>
    <w:p w:rsidR="001A134C" w:rsidRPr="00EB4DBA" w:rsidRDefault="001A134C" w:rsidP="001A134C">
      <w:r w:rsidRPr="00EB4DBA">
        <w:t xml:space="preserve">  [OBJECTIVE2]</w:t>
      </w:r>
      <w:r w:rsidR="00AD6D3C" w:rsidRPr="00EB4DBA">
        <w:t>:</w:t>
      </w:r>
      <w:r w:rsidRPr="00EB4DBA">
        <w:t xml:space="preserve"> (b) 2 1 4 3</w:t>
      </w:r>
    </w:p>
    <w:p w:rsidR="001A134C" w:rsidRPr="00EB4DBA" w:rsidRDefault="001A134C" w:rsidP="001A134C">
      <w:r w:rsidRPr="00EB4DBA">
        <w:t xml:space="preserve">  [OBJECTIVE3]</w:t>
      </w:r>
      <w:r w:rsidR="00AD6D3C" w:rsidRPr="00EB4DBA">
        <w:t>:</w:t>
      </w:r>
      <w:r w:rsidRPr="00EB4DBA">
        <w:t xml:space="preserve"> (c) 3 4 1 2</w:t>
      </w:r>
    </w:p>
    <w:p w:rsidR="001A134C" w:rsidRPr="00EB4DBA" w:rsidRDefault="001A134C" w:rsidP="001A134C">
      <w:r w:rsidRPr="00EB4DBA">
        <w:t xml:space="preserve">  [OBJECTIVE4]</w:t>
      </w:r>
      <w:r w:rsidR="00AD6D3C" w:rsidRPr="00EB4DBA">
        <w:t>:</w:t>
      </w:r>
      <w:r w:rsidRPr="00EB4DBA">
        <w:t xml:space="preserve"> (d) 4 3 2 1</w:t>
      </w:r>
    </w:p>
    <w:p w:rsidR="006E0DF1" w:rsidRPr="00EB4DBA" w:rsidRDefault="006E0DF1" w:rsidP="006E0DF1">
      <w:r w:rsidRPr="00EB4DBA">
        <w:t xml:space="preserve">  [EXAM_NAME]: U.P.P.C.S. </w:t>
      </w:r>
    </w:p>
    <w:p w:rsidR="006E0DF1" w:rsidRPr="00EB4DBA" w:rsidRDefault="006E0DF1" w:rsidP="006E0DF1">
      <w:r w:rsidRPr="00EB4DBA">
        <w:t xml:space="preserve">  [EXAM_TYPE]: (Mains) </w:t>
      </w:r>
    </w:p>
    <w:p w:rsidR="006E0DF1" w:rsidRPr="00EB4DBA" w:rsidRDefault="006E0DF1" w:rsidP="001A134C">
      <w:r w:rsidRPr="00EB4DBA">
        <w:t xml:space="preserve">  [EXAM_YEAR]: 2008</w:t>
      </w:r>
    </w:p>
    <w:p w:rsidR="001A134C" w:rsidRPr="00EB4DBA" w:rsidRDefault="001A134C" w:rsidP="001A134C">
      <w:r w:rsidRPr="00EB4DBA">
        <w:t xml:space="preserve">  [CORRECT_ANSWER]</w:t>
      </w:r>
      <w:r w:rsidR="00AD6D3C" w:rsidRPr="00EB4DBA">
        <w:t>:</w:t>
      </w:r>
      <w:r w:rsidRPr="00EB4DBA">
        <w:t xml:space="preserve"> Answer: (a)</w:t>
      </w:r>
    </w:p>
    <w:p w:rsidR="001A134C" w:rsidRPr="00EB4DBA" w:rsidRDefault="001A134C" w:rsidP="001A134C"/>
    <w:p w:rsidR="001A134C" w:rsidRPr="00EB4DBA" w:rsidRDefault="001A134C" w:rsidP="001A134C">
      <w:r w:rsidRPr="00EB4DBA">
        <w:lastRenderedPageBreak/>
        <w:t>[QUESTION_HEADING]: 13. Match the following Greek gods with their Roman counterparts:</w:t>
      </w:r>
    </w:p>
    <w:p w:rsidR="001A134C" w:rsidRPr="00EB4DBA" w:rsidRDefault="001A134C" w:rsidP="001A134C">
      <w:r w:rsidRPr="00EB4DBA">
        <w:t xml:space="preserve">  [LIST_HEADING]: List I (Greek God)   List II (Roman Counterpart)</w:t>
      </w:r>
    </w:p>
    <w:p w:rsidR="001A134C" w:rsidRPr="00EB4DBA" w:rsidRDefault="001A134C" w:rsidP="001A134C">
      <w:r w:rsidRPr="00EB4DBA">
        <w:t xml:space="preserve">  [LIST_CONTENT1]: A. Zeus             1. Jupiter</w:t>
      </w:r>
    </w:p>
    <w:p w:rsidR="001A134C" w:rsidRPr="00EB4DBA" w:rsidRDefault="001A134C" w:rsidP="001A134C">
      <w:r w:rsidRPr="00EB4DBA">
        <w:t xml:space="preserve">  [LIST_CONTENT2]</w:t>
      </w:r>
      <w:r w:rsidR="00AD6D3C" w:rsidRPr="00EB4DBA">
        <w:t>:</w:t>
      </w:r>
      <w:r w:rsidRPr="00EB4DBA">
        <w:t xml:space="preserve"> B. Hera             2. Juno</w:t>
      </w:r>
    </w:p>
    <w:p w:rsidR="001A134C" w:rsidRPr="00EB4DBA" w:rsidRDefault="001A134C" w:rsidP="001A134C">
      <w:r w:rsidRPr="00EB4DBA">
        <w:t xml:space="preserve">  [LIST_CONTENT3]</w:t>
      </w:r>
      <w:r w:rsidR="00AD6D3C" w:rsidRPr="00EB4DBA">
        <w:t>:</w:t>
      </w:r>
      <w:r w:rsidRPr="00EB4DBA">
        <w:t xml:space="preserve"> C. Poseidon         3. Neptune</w:t>
      </w:r>
    </w:p>
    <w:p w:rsidR="001A134C" w:rsidRPr="00EB4DBA" w:rsidRDefault="001A134C" w:rsidP="001A134C">
      <w:r w:rsidRPr="00EB4DBA">
        <w:t xml:space="preserve">  [LIST_CONTENT4]</w:t>
      </w:r>
      <w:r w:rsidR="00AD6D3C" w:rsidRPr="00EB4DBA">
        <w:t>:</w:t>
      </w:r>
      <w:r w:rsidRPr="00EB4DBA">
        <w:t xml:space="preserve"> D. Ares             4. Mars</w:t>
      </w:r>
    </w:p>
    <w:p w:rsidR="001A134C" w:rsidRPr="00EB4DBA" w:rsidRDefault="001A134C" w:rsidP="001A134C">
      <w:r w:rsidRPr="00EB4DBA">
        <w:t xml:space="preserve">  [CODE]</w:t>
      </w:r>
      <w:r w:rsidR="00AD6D3C" w:rsidRPr="00EB4DBA">
        <w:t>:</w:t>
      </w:r>
      <w:r w:rsidRPr="00EB4DBA">
        <w:t xml:space="preserve"> Code: A B C D</w:t>
      </w:r>
    </w:p>
    <w:p w:rsidR="001A134C" w:rsidRPr="00EB4DBA" w:rsidRDefault="001A134C" w:rsidP="001A134C">
      <w:r w:rsidRPr="00EB4DBA">
        <w:t xml:space="preserve">  [OBJECTIVE1]</w:t>
      </w:r>
      <w:r w:rsidR="00AD6D3C" w:rsidRPr="00EB4DBA">
        <w:t>:</w:t>
      </w:r>
      <w:r w:rsidRPr="00EB4DBA">
        <w:t xml:space="preserve"> (a) 1 2 3 4</w:t>
      </w:r>
    </w:p>
    <w:p w:rsidR="001A134C" w:rsidRPr="00EB4DBA" w:rsidRDefault="001A134C" w:rsidP="001A134C">
      <w:r w:rsidRPr="00EB4DBA">
        <w:t xml:space="preserve">  [OBJECTIVE2]</w:t>
      </w:r>
      <w:r w:rsidR="00AD6D3C" w:rsidRPr="00EB4DBA">
        <w:t>:</w:t>
      </w:r>
      <w:r w:rsidRPr="00EB4DBA">
        <w:t xml:space="preserve"> (b) 2 1 4 3</w:t>
      </w:r>
    </w:p>
    <w:p w:rsidR="001A134C" w:rsidRPr="00EB4DBA" w:rsidRDefault="001A134C" w:rsidP="001A134C">
      <w:r w:rsidRPr="00EB4DBA">
        <w:t xml:space="preserve">  [OBJECTIVE3]</w:t>
      </w:r>
      <w:r w:rsidR="00AD6D3C" w:rsidRPr="00EB4DBA">
        <w:t>:</w:t>
      </w:r>
      <w:r w:rsidRPr="00EB4DBA">
        <w:t xml:space="preserve"> (c) 3 4 1 2</w:t>
      </w:r>
    </w:p>
    <w:p w:rsidR="001A134C" w:rsidRPr="00EB4DBA" w:rsidRDefault="001A134C" w:rsidP="001A134C">
      <w:r w:rsidRPr="00EB4DBA">
        <w:t xml:space="preserve">  [OBJECTIVE4]</w:t>
      </w:r>
      <w:r w:rsidR="00AD6D3C" w:rsidRPr="00EB4DBA">
        <w:t>:</w:t>
      </w:r>
      <w:r w:rsidRPr="00EB4DBA">
        <w:t xml:space="preserve"> (d) 4 3 2 1</w:t>
      </w:r>
    </w:p>
    <w:p w:rsidR="006E0DF1" w:rsidRPr="00EB4DBA" w:rsidRDefault="006E0DF1" w:rsidP="006E0DF1">
      <w:r w:rsidRPr="00EB4DBA">
        <w:t xml:space="preserve">  [EXAM_NAME]: U.P.P.C.S. </w:t>
      </w:r>
    </w:p>
    <w:p w:rsidR="006E0DF1" w:rsidRPr="00EB4DBA" w:rsidRDefault="006E0DF1" w:rsidP="006E0DF1">
      <w:r w:rsidRPr="00EB4DBA">
        <w:t xml:space="preserve">  [EXAM_TYPE]: (Mains) </w:t>
      </w:r>
    </w:p>
    <w:p w:rsidR="006E0DF1" w:rsidRPr="00EB4DBA" w:rsidRDefault="006E0DF1" w:rsidP="001A134C">
      <w:r w:rsidRPr="00EB4DBA">
        <w:t xml:space="preserve">  [EXAM_YEAR]: 2008</w:t>
      </w:r>
    </w:p>
    <w:p w:rsidR="001A134C" w:rsidRPr="00EB4DBA" w:rsidRDefault="001A134C" w:rsidP="001A134C">
      <w:r w:rsidRPr="00EB4DBA">
        <w:t xml:space="preserve">  [CORRECT_ANSWER]</w:t>
      </w:r>
      <w:r w:rsidR="00816BD1" w:rsidRPr="00EB4DBA">
        <w:t>:</w:t>
      </w:r>
      <w:r w:rsidRPr="00EB4DBA">
        <w:t xml:space="preserve"> Answer: (a)</w:t>
      </w:r>
    </w:p>
    <w:p w:rsidR="001A134C" w:rsidRPr="00EB4DBA" w:rsidRDefault="001A134C" w:rsidP="001A134C"/>
    <w:p w:rsidR="001A134C" w:rsidRPr="00EB4DBA" w:rsidRDefault="001A134C" w:rsidP="001A134C">
      <w:r w:rsidRPr="00EB4DBA">
        <w:t>[QUESTION_HEADING]: 14. Match the following computer languages with the paradigms they are commonly associated with:</w:t>
      </w:r>
    </w:p>
    <w:p w:rsidR="001A134C" w:rsidRPr="00EB4DBA" w:rsidRDefault="001A134C" w:rsidP="001A134C">
      <w:r w:rsidRPr="00EB4DBA">
        <w:t xml:space="preserve">  [LIST_HEADING]: List I (Language)    List II (Paradigm)</w:t>
      </w:r>
    </w:p>
    <w:p w:rsidR="001A134C" w:rsidRPr="00EB4DBA" w:rsidRDefault="001A134C" w:rsidP="001A134C">
      <w:r w:rsidRPr="00EB4DBA">
        <w:t xml:space="preserve">  [LIST_CONTENT1]: A. C++              1. Object-Oriented</w:t>
      </w:r>
    </w:p>
    <w:p w:rsidR="001A134C" w:rsidRPr="00EB4DBA" w:rsidRDefault="001A134C" w:rsidP="001A134C">
      <w:r w:rsidRPr="00EB4DBA">
        <w:t xml:space="preserve">  [LIST_CONTENT2]</w:t>
      </w:r>
      <w:r w:rsidR="006E0DF1" w:rsidRPr="00EB4DBA">
        <w:t>:</w:t>
      </w:r>
      <w:r w:rsidRPr="00EB4DBA">
        <w:t xml:space="preserve"> B. Haskell          2. Functional</w:t>
      </w:r>
    </w:p>
    <w:p w:rsidR="001A134C" w:rsidRPr="00EB4DBA" w:rsidRDefault="001A134C" w:rsidP="001A134C">
      <w:r w:rsidRPr="00EB4DBA">
        <w:t xml:space="preserve">  [LIST_CONTENT3]</w:t>
      </w:r>
      <w:r w:rsidR="006E0DF1" w:rsidRPr="00EB4DBA">
        <w:t>:</w:t>
      </w:r>
      <w:r w:rsidRPr="00EB4DBA">
        <w:t xml:space="preserve"> C. Prolog           3. Logic</w:t>
      </w:r>
    </w:p>
    <w:p w:rsidR="001A134C" w:rsidRPr="00EB4DBA" w:rsidRDefault="001A134C" w:rsidP="001A134C">
      <w:r w:rsidRPr="00EB4DBA">
        <w:t xml:space="preserve">  [LIST_CONTENT4]</w:t>
      </w:r>
      <w:r w:rsidR="006E0DF1" w:rsidRPr="00EB4DBA">
        <w:t>:</w:t>
      </w:r>
      <w:r w:rsidRPr="00EB4DBA">
        <w:t xml:space="preserve"> D. SQL              4. Declarative</w:t>
      </w:r>
    </w:p>
    <w:p w:rsidR="001A134C" w:rsidRPr="00EB4DBA" w:rsidRDefault="001A134C" w:rsidP="001A134C">
      <w:r w:rsidRPr="00EB4DBA">
        <w:t xml:space="preserve">  [CODE]</w:t>
      </w:r>
      <w:r w:rsidR="006E0DF1" w:rsidRPr="00EB4DBA">
        <w:t>:</w:t>
      </w:r>
      <w:r w:rsidRPr="00EB4DBA">
        <w:t xml:space="preserve"> Code: A B C D</w:t>
      </w:r>
    </w:p>
    <w:p w:rsidR="001A134C" w:rsidRPr="00EB4DBA" w:rsidRDefault="001A134C" w:rsidP="001A134C">
      <w:r w:rsidRPr="00EB4DBA">
        <w:t xml:space="preserve">  [OBJECTIVE1]</w:t>
      </w:r>
      <w:r w:rsidR="006E0DF1" w:rsidRPr="00EB4DBA">
        <w:t>:</w:t>
      </w:r>
      <w:r w:rsidRPr="00EB4DBA">
        <w:t xml:space="preserve"> (a) 1 2 3 4</w:t>
      </w:r>
    </w:p>
    <w:p w:rsidR="001A134C" w:rsidRPr="00EB4DBA" w:rsidRDefault="001A134C" w:rsidP="001A134C">
      <w:r w:rsidRPr="00EB4DBA">
        <w:t xml:space="preserve">  [OBJECTIVE2]</w:t>
      </w:r>
      <w:r w:rsidR="006E0DF1" w:rsidRPr="00EB4DBA">
        <w:t>:</w:t>
      </w:r>
      <w:r w:rsidRPr="00EB4DBA">
        <w:t xml:space="preserve"> (b) 2 3 4 1</w:t>
      </w:r>
    </w:p>
    <w:p w:rsidR="001A134C" w:rsidRPr="00EB4DBA" w:rsidRDefault="001A134C" w:rsidP="001A134C">
      <w:r w:rsidRPr="00EB4DBA">
        <w:lastRenderedPageBreak/>
        <w:t xml:space="preserve">  [OBJECTIVE3]</w:t>
      </w:r>
      <w:r w:rsidR="006E0DF1" w:rsidRPr="00EB4DBA">
        <w:t>:</w:t>
      </w:r>
      <w:r w:rsidRPr="00EB4DBA">
        <w:t xml:space="preserve"> (c) 3 4 1 2</w:t>
      </w:r>
    </w:p>
    <w:p w:rsidR="001A134C" w:rsidRPr="00EB4DBA" w:rsidRDefault="001A134C" w:rsidP="001A134C">
      <w:r w:rsidRPr="00EB4DBA">
        <w:t xml:space="preserve">  [OBJECTIVE4]</w:t>
      </w:r>
      <w:r w:rsidR="006E0DF1" w:rsidRPr="00EB4DBA">
        <w:t>:</w:t>
      </w:r>
      <w:r w:rsidRPr="00EB4DBA">
        <w:t xml:space="preserve"> (d) 4 1 2 3</w:t>
      </w:r>
    </w:p>
    <w:p w:rsidR="006E0DF1" w:rsidRPr="00EB4DBA" w:rsidRDefault="006E0DF1" w:rsidP="006E0DF1">
      <w:r w:rsidRPr="00EB4DBA">
        <w:t xml:space="preserve">  [EXAM_NAME]: U.P.P.C.S. </w:t>
      </w:r>
    </w:p>
    <w:p w:rsidR="006E0DF1" w:rsidRPr="00EB4DBA" w:rsidRDefault="006E0DF1" w:rsidP="006E0DF1">
      <w:r w:rsidRPr="00EB4DBA">
        <w:t xml:space="preserve">  [EXAM_TYPE]: (Mains) </w:t>
      </w:r>
    </w:p>
    <w:p w:rsidR="006E0DF1" w:rsidRPr="00EB4DBA" w:rsidRDefault="006E0DF1" w:rsidP="001A134C">
      <w:r w:rsidRPr="00EB4DBA">
        <w:t xml:space="preserve">  [EXAM_YEAR]: 2008</w:t>
      </w:r>
    </w:p>
    <w:p w:rsidR="001A134C" w:rsidRPr="00EB4DBA" w:rsidRDefault="001A134C" w:rsidP="001A134C">
      <w:r w:rsidRPr="00EB4DBA">
        <w:t xml:space="preserve">  [CORRECT_ANSWER]</w:t>
      </w:r>
      <w:r w:rsidR="006E0DF1" w:rsidRPr="00EB4DBA">
        <w:t>:</w:t>
      </w:r>
      <w:r w:rsidRPr="00EB4DBA">
        <w:t xml:space="preserve"> Answer: (a)</w:t>
      </w:r>
    </w:p>
    <w:p w:rsidR="001A134C" w:rsidRPr="00EB4DBA" w:rsidRDefault="001A134C" w:rsidP="001A134C"/>
    <w:p w:rsidR="001A134C" w:rsidRPr="00EB4DBA" w:rsidRDefault="001A134C" w:rsidP="001A134C">
      <w:r w:rsidRPr="00EB4DBA">
        <w:t>[QUESTION_HEADING]: 15. Match the following sports with their respective playing fields:</w:t>
      </w:r>
    </w:p>
    <w:p w:rsidR="001A134C" w:rsidRPr="00EB4DBA" w:rsidRDefault="001A134C" w:rsidP="001A134C">
      <w:r w:rsidRPr="00EB4DBA">
        <w:t xml:space="preserve">  [LIST_HEADING]: List I (Sport)       List II (Field)</w:t>
      </w:r>
    </w:p>
    <w:p w:rsidR="001A134C" w:rsidRPr="00EB4DBA" w:rsidRDefault="001A134C" w:rsidP="001A134C">
      <w:r w:rsidRPr="00EB4DBA">
        <w:t xml:space="preserve">  [LIST_CONTENT1]: A. Soccer           1. Pitch</w:t>
      </w:r>
    </w:p>
    <w:p w:rsidR="001A134C" w:rsidRPr="00EB4DBA" w:rsidRDefault="001A134C" w:rsidP="001A134C">
      <w:r w:rsidRPr="00EB4DBA">
        <w:t xml:space="preserve">  [LIST_CONTENT2]</w:t>
      </w:r>
      <w:r w:rsidR="006E0DF1" w:rsidRPr="00EB4DBA">
        <w:t>:</w:t>
      </w:r>
      <w:r w:rsidRPr="00EB4DBA">
        <w:t xml:space="preserve"> B. Baseball         2. Diamond</w:t>
      </w:r>
    </w:p>
    <w:p w:rsidR="001A134C" w:rsidRPr="00EB4DBA" w:rsidRDefault="001A134C" w:rsidP="001A134C">
      <w:r w:rsidRPr="00EB4DBA">
        <w:t xml:space="preserve">  [LIST_CONTENT3]</w:t>
      </w:r>
      <w:r w:rsidR="006E0DF1" w:rsidRPr="00EB4DBA">
        <w:t>:</w:t>
      </w:r>
      <w:r w:rsidRPr="00EB4DBA">
        <w:t xml:space="preserve"> C. Basketball       3. Court</w:t>
      </w:r>
    </w:p>
    <w:p w:rsidR="001A134C" w:rsidRPr="00EB4DBA" w:rsidRDefault="001A134C" w:rsidP="001A134C">
      <w:r w:rsidRPr="00EB4DBA">
        <w:t xml:space="preserve">  [LIST_CONTENT4]</w:t>
      </w:r>
      <w:r w:rsidR="006E0DF1" w:rsidRPr="00EB4DBA">
        <w:t>:</w:t>
      </w:r>
      <w:r w:rsidRPr="00EB4DBA">
        <w:t xml:space="preserve"> D. Golf             4. Course</w:t>
      </w:r>
    </w:p>
    <w:p w:rsidR="001A134C" w:rsidRPr="00EB4DBA" w:rsidRDefault="001A134C" w:rsidP="001A134C">
      <w:r w:rsidRPr="00EB4DBA">
        <w:t xml:space="preserve">  [CODE]</w:t>
      </w:r>
      <w:r w:rsidR="006E0DF1" w:rsidRPr="00EB4DBA">
        <w:t>:</w:t>
      </w:r>
      <w:r w:rsidRPr="00EB4DBA">
        <w:t xml:space="preserve"> Code: A B C D</w:t>
      </w:r>
    </w:p>
    <w:p w:rsidR="001A134C" w:rsidRPr="00EB4DBA" w:rsidRDefault="001A134C" w:rsidP="001A134C">
      <w:r w:rsidRPr="00EB4DBA">
        <w:t xml:space="preserve">  [OBJECTIVE1]</w:t>
      </w:r>
      <w:r w:rsidR="006E0DF1" w:rsidRPr="00EB4DBA">
        <w:t>:</w:t>
      </w:r>
      <w:r w:rsidRPr="00EB4DBA">
        <w:t xml:space="preserve"> (a) 1 2 3 4</w:t>
      </w:r>
    </w:p>
    <w:p w:rsidR="001A134C" w:rsidRPr="00EB4DBA" w:rsidRDefault="001A134C" w:rsidP="001A134C">
      <w:r w:rsidRPr="00EB4DBA">
        <w:t xml:space="preserve">  [OBJECTIVE2]</w:t>
      </w:r>
      <w:r w:rsidR="006E0DF1" w:rsidRPr="00EB4DBA">
        <w:t>:</w:t>
      </w:r>
      <w:r w:rsidRPr="00EB4DBA">
        <w:t xml:space="preserve"> (b) 2 3 4 1</w:t>
      </w:r>
    </w:p>
    <w:p w:rsidR="001A134C" w:rsidRPr="00EB4DBA" w:rsidRDefault="001A134C" w:rsidP="001A134C">
      <w:r w:rsidRPr="00EB4DBA">
        <w:t xml:space="preserve">  [OBJECTIVE3]</w:t>
      </w:r>
      <w:r w:rsidR="006E0DF1" w:rsidRPr="00EB4DBA">
        <w:t>:</w:t>
      </w:r>
      <w:r w:rsidRPr="00EB4DBA">
        <w:t xml:space="preserve"> (c) 3 4 1 2</w:t>
      </w:r>
    </w:p>
    <w:p w:rsidR="001A134C" w:rsidRPr="00EB4DBA" w:rsidRDefault="001A134C" w:rsidP="001A134C">
      <w:r w:rsidRPr="00EB4DBA">
        <w:t xml:space="preserve">  [OBJECTIVE4]</w:t>
      </w:r>
      <w:r w:rsidR="006E0DF1" w:rsidRPr="00EB4DBA">
        <w:t>:</w:t>
      </w:r>
      <w:r w:rsidRPr="00EB4DBA">
        <w:t xml:space="preserve"> (d) 4 1 2 3</w:t>
      </w:r>
    </w:p>
    <w:p w:rsidR="006E0DF1" w:rsidRPr="00EB4DBA" w:rsidRDefault="006E0DF1" w:rsidP="006E0DF1">
      <w:r w:rsidRPr="00EB4DBA">
        <w:t xml:space="preserve">  </w:t>
      </w:r>
      <w:r w:rsidR="00BC1315" w:rsidRPr="00EB4DBA">
        <w:t>[EXAM_NAME</w:t>
      </w:r>
      <w:r w:rsidRPr="00EB4DBA">
        <w:t xml:space="preserve">: U.P.P.C.S. </w:t>
      </w:r>
    </w:p>
    <w:p w:rsidR="006E0DF1" w:rsidRPr="00EB4DBA" w:rsidRDefault="006E0DF1" w:rsidP="006E0DF1">
      <w:r w:rsidRPr="00EB4DBA">
        <w:t xml:space="preserve">  [EXAM_TYPE]: (Mains) </w:t>
      </w:r>
    </w:p>
    <w:p w:rsidR="006E0DF1" w:rsidRPr="00EB4DBA" w:rsidRDefault="006E0DF1" w:rsidP="001A134C">
      <w:r w:rsidRPr="00EB4DBA">
        <w:t xml:space="preserve">  [EXAM_YEAR]: 2008</w:t>
      </w:r>
    </w:p>
    <w:p w:rsidR="001A134C" w:rsidRPr="00EB4DBA" w:rsidRDefault="001A134C" w:rsidP="001A134C">
      <w:r w:rsidRPr="00EB4DBA">
        <w:t xml:space="preserve">  [CORRECT_ANSWER]</w:t>
      </w:r>
      <w:r w:rsidR="006E0DF1" w:rsidRPr="00EB4DBA">
        <w:t>:</w:t>
      </w:r>
      <w:r w:rsidRPr="00EB4DBA">
        <w:t xml:space="preserve"> Answer: (a)</w:t>
      </w:r>
    </w:p>
    <w:p w:rsidR="001A134C" w:rsidRPr="00EB4DBA" w:rsidRDefault="001A134C" w:rsidP="001A134C"/>
    <w:p w:rsidR="001A134C" w:rsidRPr="00EB4DBA" w:rsidRDefault="001A134C" w:rsidP="001A134C">
      <w:r w:rsidRPr="00EB4DBA">
        <w:t>[QUESTION_HEADING]: 16. Match the following animals with their collective nouns:</w:t>
      </w:r>
    </w:p>
    <w:p w:rsidR="001A134C" w:rsidRPr="00EB4DBA" w:rsidRDefault="001A134C" w:rsidP="001A134C">
      <w:r w:rsidRPr="00EB4DBA">
        <w:t xml:space="preserve">  [LIST_HEADING]: List I (Animal)      List II (Collective Noun)</w:t>
      </w:r>
    </w:p>
    <w:p w:rsidR="001A134C" w:rsidRPr="00EB4DBA" w:rsidRDefault="001A134C" w:rsidP="001A134C">
      <w:r w:rsidRPr="00EB4DBA">
        <w:t xml:space="preserve">  [LIST_CONTENT1]: A. Lions            1. Pride</w:t>
      </w:r>
    </w:p>
    <w:p w:rsidR="001A134C" w:rsidRPr="00EB4DBA" w:rsidRDefault="001A134C" w:rsidP="001A134C">
      <w:r w:rsidRPr="00EB4DBA">
        <w:lastRenderedPageBreak/>
        <w:t xml:space="preserve">  [LIST_CONTENT2]</w:t>
      </w:r>
      <w:r w:rsidR="006E0DF1" w:rsidRPr="00EB4DBA">
        <w:t>:</w:t>
      </w:r>
      <w:r w:rsidRPr="00EB4DBA">
        <w:t xml:space="preserve"> B. Crows            2. Murder</w:t>
      </w:r>
    </w:p>
    <w:p w:rsidR="001A134C" w:rsidRPr="00EB4DBA" w:rsidRDefault="001A134C" w:rsidP="001A134C">
      <w:r w:rsidRPr="00EB4DBA">
        <w:t xml:space="preserve">  [LIST_CONTENT3]</w:t>
      </w:r>
      <w:r w:rsidR="006E0DF1" w:rsidRPr="00EB4DBA">
        <w:t>:</w:t>
      </w:r>
      <w:r w:rsidRPr="00EB4DBA">
        <w:t xml:space="preserve"> C. Elephants        3. Herd</w:t>
      </w:r>
    </w:p>
    <w:p w:rsidR="001A134C" w:rsidRPr="00EB4DBA" w:rsidRDefault="001A134C" w:rsidP="001A134C">
      <w:r w:rsidRPr="00EB4DBA">
        <w:t xml:space="preserve">  [LIST_CONTENT4]</w:t>
      </w:r>
      <w:r w:rsidR="006E0DF1" w:rsidRPr="00EB4DBA">
        <w:t>:</w:t>
      </w:r>
      <w:r w:rsidRPr="00EB4DBA">
        <w:t xml:space="preserve"> D. Bees             4. Swarm</w:t>
      </w:r>
    </w:p>
    <w:p w:rsidR="001A134C" w:rsidRPr="00EB4DBA" w:rsidRDefault="001A134C" w:rsidP="001A134C">
      <w:r w:rsidRPr="00EB4DBA">
        <w:t xml:space="preserve">  [CODE]</w:t>
      </w:r>
      <w:r w:rsidR="006E0DF1" w:rsidRPr="00EB4DBA">
        <w:t>:</w:t>
      </w:r>
      <w:r w:rsidRPr="00EB4DBA">
        <w:t xml:space="preserve"> Code: A B C D</w:t>
      </w:r>
    </w:p>
    <w:p w:rsidR="001A134C" w:rsidRPr="00EB4DBA" w:rsidRDefault="001A134C" w:rsidP="001A134C">
      <w:r w:rsidRPr="00EB4DBA">
        <w:t xml:space="preserve">  [OBJECTIVE1]</w:t>
      </w:r>
      <w:r w:rsidR="006E0DF1" w:rsidRPr="00EB4DBA">
        <w:t>:</w:t>
      </w:r>
      <w:r w:rsidRPr="00EB4DBA">
        <w:t xml:space="preserve"> (a) 1 2 3 4</w:t>
      </w:r>
    </w:p>
    <w:p w:rsidR="001A134C" w:rsidRPr="00EB4DBA" w:rsidRDefault="001A134C" w:rsidP="001A134C">
      <w:r w:rsidRPr="00EB4DBA">
        <w:t xml:space="preserve">  [OBJECTIVE2]</w:t>
      </w:r>
      <w:r w:rsidR="006E0DF1" w:rsidRPr="00EB4DBA">
        <w:t>:</w:t>
      </w:r>
      <w:r w:rsidRPr="00EB4DBA">
        <w:t xml:space="preserve"> (b) 2 3 4 1</w:t>
      </w:r>
    </w:p>
    <w:p w:rsidR="001A134C" w:rsidRPr="00EB4DBA" w:rsidRDefault="001A134C" w:rsidP="001A134C">
      <w:r w:rsidRPr="00EB4DBA">
        <w:t xml:space="preserve">  [OBJECTIVE3]</w:t>
      </w:r>
      <w:r w:rsidR="006E0DF1" w:rsidRPr="00EB4DBA">
        <w:t>:</w:t>
      </w:r>
      <w:r w:rsidRPr="00EB4DBA">
        <w:t xml:space="preserve"> (c) 3 4 1 2</w:t>
      </w:r>
    </w:p>
    <w:p w:rsidR="001A134C" w:rsidRPr="00EB4DBA" w:rsidRDefault="001A134C" w:rsidP="001A134C">
      <w:r w:rsidRPr="00EB4DBA">
        <w:t xml:space="preserve">  [OBJECTIVE4]</w:t>
      </w:r>
      <w:r w:rsidR="006E0DF1" w:rsidRPr="00EB4DBA">
        <w:t>:</w:t>
      </w:r>
      <w:r w:rsidRPr="00EB4DBA">
        <w:t xml:space="preserve"> (d) 4 1 2 3</w:t>
      </w:r>
    </w:p>
    <w:p w:rsidR="006E0DF1" w:rsidRPr="00EB4DBA" w:rsidRDefault="006E0DF1" w:rsidP="006E0DF1">
      <w:r w:rsidRPr="00EB4DBA">
        <w:t xml:space="preserve">  [EXAM_NAME]: U.P.P.C.S. </w:t>
      </w:r>
    </w:p>
    <w:p w:rsidR="006E0DF1" w:rsidRPr="00EB4DBA" w:rsidRDefault="006E0DF1" w:rsidP="006E0DF1">
      <w:r w:rsidRPr="00EB4DBA">
        <w:t xml:space="preserve">  [EXAM_TYPE]: (Mains) </w:t>
      </w:r>
    </w:p>
    <w:p w:rsidR="006E0DF1" w:rsidRPr="00EB4DBA" w:rsidRDefault="006E0DF1" w:rsidP="001A134C">
      <w:r w:rsidRPr="00EB4DBA">
        <w:t xml:space="preserve">  [EXAM_YEAR]: 2008</w:t>
      </w:r>
    </w:p>
    <w:p w:rsidR="001A134C" w:rsidRPr="00EB4DBA" w:rsidRDefault="001A134C" w:rsidP="001A134C">
      <w:r w:rsidRPr="00EB4DBA">
        <w:t xml:space="preserve">  [CORRECT_ANSWER]</w:t>
      </w:r>
      <w:r w:rsidR="006E0DF1" w:rsidRPr="00EB4DBA">
        <w:t>:</w:t>
      </w:r>
      <w:r w:rsidRPr="00EB4DBA">
        <w:t xml:space="preserve"> Answer: (a)</w:t>
      </w:r>
    </w:p>
    <w:p w:rsidR="001A134C" w:rsidRPr="00EB4DBA" w:rsidRDefault="001A134C" w:rsidP="001A134C"/>
    <w:p w:rsidR="001A134C" w:rsidRPr="00EB4DBA" w:rsidRDefault="001A134C" w:rsidP="001A134C">
      <w:r w:rsidRPr="00EB4DBA">
        <w:t>[QUESTION_HEADING]: 17. Match the following paintings with their artists:</w:t>
      </w:r>
    </w:p>
    <w:p w:rsidR="001A134C" w:rsidRPr="00EB4DBA" w:rsidRDefault="001A134C" w:rsidP="001A134C">
      <w:r w:rsidRPr="00EB4DBA">
        <w:t xml:space="preserve">  [LIST_HEADING]: List I (Painting)    List II (Artist)</w:t>
      </w:r>
    </w:p>
    <w:p w:rsidR="001A134C" w:rsidRPr="00EB4DBA" w:rsidRDefault="008062FE" w:rsidP="001A134C">
      <w:r w:rsidRPr="00EB4DBA">
        <w:t xml:space="preserve">  [LIST_CONTENT1]: A</w:t>
      </w:r>
      <w:r w:rsidR="007E6951" w:rsidRPr="00EB4DBA">
        <w:t>.</w:t>
      </w:r>
      <w:r w:rsidR="00CC7899" w:rsidRPr="00EB4DBA">
        <w:t xml:space="preserve"> </w:t>
      </w:r>
      <w:proofErr w:type="gramStart"/>
      <w:r w:rsidR="00CC7899" w:rsidRPr="00EB4DBA">
        <w:t>The</w:t>
      </w:r>
      <w:proofErr w:type="gramEnd"/>
      <w:r w:rsidR="001A134C" w:rsidRPr="00EB4DBA">
        <w:t xml:space="preserve"> Starry Night 1. Vincent van Gogh</w:t>
      </w:r>
    </w:p>
    <w:p w:rsidR="001A134C" w:rsidRPr="00EB4DBA" w:rsidRDefault="001A134C" w:rsidP="001A134C">
      <w:r w:rsidRPr="00EB4DBA">
        <w:t xml:space="preserve">  [LIST_CONTENT2]</w:t>
      </w:r>
      <w:r w:rsidR="006E0DF1" w:rsidRPr="00EB4DBA">
        <w:t>:</w:t>
      </w:r>
      <w:r w:rsidRPr="00EB4DBA">
        <w:t xml:space="preserve"> B. Mona Lisa        2. Leonardo </w:t>
      </w:r>
      <w:proofErr w:type="spellStart"/>
      <w:r w:rsidRPr="00EB4DBA">
        <w:t>da</w:t>
      </w:r>
      <w:proofErr w:type="spellEnd"/>
      <w:r w:rsidRPr="00EB4DBA">
        <w:t xml:space="preserve"> Vinci</w:t>
      </w:r>
    </w:p>
    <w:p w:rsidR="001A134C" w:rsidRPr="00EB4DBA" w:rsidRDefault="001A134C" w:rsidP="001A134C">
      <w:r w:rsidRPr="00EB4DBA">
        <w:t xml:space="preserve">  [LIST_CONTENT3]</w:t>
      </w:r>
      <w:r w:rsidR="00CC7899" w:rsidRPr="00EB4DBA">
        <w:t>:</w:t>
      </w:r>
      <w:r w:rsidRPr="00EB4DBA">
        <w:t xml:space="preserve"> C. </w:t>
      </w:r>
      <w:proofErr w:type="gramStart"/>
      <w:r w:rsidRPr="00EB4DBA">
        <w:t>The</w:t>
      </w:r>
      <w:proofErr w:type="gramEnd"/>
      <w:r w:rsidRPr="00EB4DBA">
        <w:t xml:space="preserve"> Scream       3. </w:t>
      </w:r>
      <w:proofErr w:type="spellStart"/>
      <w:r w:rsidRPr="00EB4DBA">
        <w:t>Edvard</w:t>
      </w:r>
      <w:proofErr w:type="spellEnd"/>
      <w:r w:rsidRPr="00EB4DBA">
        <w:t xml:space="preserve"> Munch</w:t>
      </w:r>
    </w:p>
    <w:p w:rsidR="001A134C" w:rsidRPr="00EB4DBA" w:rsidRDefault="001A134C" w:rsidP="001A134C">
      <w:r w:rsidRPr="00EB4DBA">
        <w:t xml:space="preserve">  [LIST_CONTENT4]</w:t>
      </w:r>
      <w:r w:rsidR="006E0DF1" w:rsidRPr="00EB4DBA">
        <w:t>:</w:t>
      </w:r>
      <w:r w:rsidRPr="00EB4DBA">
        <w:t xml:space="preserve"> D. Guernica         4. Pablo Picasso</w:t>
      </w:r>
    </w:p>
    <w:p w:rsidR="007E6951" w:rsidRPr="00EB4DBA" w:rsidRDefault="007E6951" w:rsidP="007E6951">
      <w:r w:rsidRPr="00EB4DBA">
        <w:t xml:space="preserve">  [CODE]: Code: A B C D</w:t>
      </w:r>
    </w:p>
    <w:p w:rsidR="007E6951" w:rsidRPr="00EB4DBA" w:rsidRDefault="007E6951" w:rsidP="007E6951">
      <w:r w:rsidRPr="00EB4DBA">
        <w:t xml:space="preserve">  [OBJECTIVE1]: (a) 1 2 4 3</w:t>
      </w:r>
    </w:p>
    <w:p w:rsidR="007E6951" w:rsidRPr="00EB4DBA" w:rsidRDefault="007E6951" w:rsidP="007E6951">
      <w:r w:rsidRPr="00EB4DBA">
        <w:t xml:space="preserve">  [OBJECTIVE2]: (b) 2 3 1 4</w:t>
      </w:r>
    </w:p>
    <w:p w:rsidR="007E6951" w:rsidRPr="00EB4DBA" w:rsidRDefault="007E6951" w:rsidP="007E6951">
      <w:r w:rsidRPr="00EB4DBA">
        <w:t xml:space="preserve">  [OBJECTIVE3]: (c) 3 4 2 1</w:t>
      </w:r>
    </w:p>
    <w:p w:rsidR="007E6951" w:rsidRPr="00EB4DBA" w:rsidRDefault="007E6951" w:rsidP="007E6951">
      <w:r w:rsidRPr="00EB4DBA">
        <w:t xml:space="preserve">  [OBJECTIVE4]: (d) 4 1 3 2</w:t>
      </w:r>
    </w:p>
    <w:p w:rsidR="007E6951" w:rsidRPr="00EB4DBA" w:rsidRDefault="007E6951" w:rsidP="007E6951">
      <w:r w:rsidRPr="00EB4DBA">
        <w:t xml:space="preserve">  [EXAM_NAME]: U.P.P.C.S. </w:t>
      </w:r>
    </w:p>
    <w:p w:rsidR="007E6951" w:rsidRPr="00EB4DBA" w:rsidRDefault="007E6951" w:rsidP="007E6951">
      <w:r w:rsidRPr="00EB4DBA">
        <w:t xml:space="preserve">  [EXAM_TYPE]: (Mains) </w:t>
      </w:r>
    </w:p>
    <w:p w:rsidR="007E6951" w:rsidRPr="00EB4DBA" w:rsidRDefault="007E6951" w:rsidP="007E6951">
      <w:r w:rsidRPr="00EB4DBA">
        <w:lastRenderedPageBreak/>
        <w:t xml:space="preserve">  [EXAM_YEAR]: 2008</w:t>
      </w:r>
    </w:p>
    <w:p w:rsidR="007E6951" w:rsidRPr="00EB4DBA" w:rsidRDefault="007E6951" w:rsidP="007E6951">
      <w:r w:rsidRPr="00EB4DBA">
        <w:t xml:space="preserve">  [CORRECT_ANSWER]:  Answer: (a)</w:t>
      </w:r>
    </w:p>
    <w:p w:rsidR="001A134C" w:rsidRPr="00EB4DBA" w:rsidRDefault="001A134C" w:rsidP="001A134C"/>
    <w:p w:rsidR="001A134C" w:rsidRPr="00EB4DBA" w:rsidRDefault="001A134C" w:rsidP="001A134C">
      <w:r w:rsidRPr="00EB4DBA">
        <w:t>[QUESTION_HEADING]: 18. Match the following scientific laws with their fields of study:</w:t>
      </w:r>
    </w:p>
    <w:p w:rsidR="001A134C" w:rsidRPr="00EB4DBA" w:rsidRDefault="001A134C" w:rsidP="001A134C">
      <w:r w:rsidRPr="00EB4DBA">
        <w:t xml:space="preserve">  [LIST_HEADING]: List I (Law)         List II (Field)</w:t>
      </w:r>
    </w:p>
    <w:p w:rsidR="001A134C" w:rsidRPr="00EB4DBA" w:rsidRDefault="001A134C" w:rsidP="001A134C">
      <w:r w:rsidRPr="00EB4DBA">
        <w:t xml:space="preserve">  [LIST_CONTENT1]: A. Newton's First Law 1. Physics</w:t>
      </w:r>
    </w:p>
    <w:p w:rsidR="001A134C" w:rsidRPr="00EB4DBA" w:rsidRDefault="001A134C" w:rsidP="001A134C">
      <w:r w:rsidRPr="00EB4DBA">
        <w:t xml:space="preserve">  [LIST_CONTENT2]</w:t>
      </w:r>
      <w:r w:rsidR="006E0DF1" w:rsidRPr="00EB4DBA">
        <w:t>:</w:t>
      </w:r>
      <w:r w:rsidRPr="00EB4DBA">
        <w:t xml:space="preserve"> B. Mendel's Laws    2. Genetics</w:t>
      </w:r>
    </w:p>
    <w:p w:rsidR="001A134C" w:rsidRPr="00EB4DBA" w:rsidRDefault="001A134C" w:rsidP="001A134C">
      <w:r w:rsidRPr="00EB4DBA">
        <w:t xml:space="preserve">  [LIST_CONTENT3]</w:t>
      </w:r>
      <w:r w:rsidR="006E0DF1" w:rsidRPr="00EB4DBA">
        <w:t>:</w:t>
      </w:r>
      <w:r w:rsidRPr="00EB4DBA">
        <w:t xml:space="preserve"> C. Boyle's Law      3. Chemistry</w:t>
      </w:r>
    </w:p>
    <w:p w:rsidR="001A134C" w:rsidRPr="00EB4DBA" w:rsidRDefault="001A134C" w:rsidP="001A134C">
      <w:r w:rsidRPr="00EB4DBA">
        <w:t xml:space="preserve">  [LIST_CONTENT4]</w:t>
      </w:r>
      <w:r w:rsidR="006E0DF1" w:rsidRPr="00EB4DBA">
        <w:t>:</w:t>
      </w:r>
      <w:r w:rsidRPr="00EB4DBA">
        <w:t xml:space="preserve"> D. Law of Demand    4. Economics</w:t>
      </w:r>
    </w:p>
    <w:p w:rsidR="001A134C" w:rsidRPr="00EB4DBA" w:rsidRDefault="001A134C" w:rsidP="001A134C">
      <w:r w:rsidRPr="00EB4DBA">
        <w:t xml:space="preserve">  [CODE]</w:t>
      </w:r>
      <w:r w:rsidR="006E0DF1" w:rsidRPr="00EB4DBA">
        <w:t>:</w:t>
      </w:r>
      <w:r w:rsidRPr="00EB4DBA">
        <w:t xml:space="preserve"> Code: A B C D</w:t>
      </w:r>
    </w:p>
    <w:p w:rsidR="001A134C" w:rsidRPr="00EB4DBA" w:rsidRDefault="001A134C" w:rsidP="001A134C">
      <w:r w:rsidRPr="00EB4DBA">
        <w:t xml:space="preserve">  [OBJECTIVE1]</w:t>
      </w:r>
      <w:r w:rsidR="006E0DF1" w:rsidRPr="00EB4DBA">
        <w:t>:</w:t>
      </w:r>
      <w:r w:rsidRPr="00EB4DBA">
        <w:t xml:space="preserve"> (a) 1 2 3 4</w:t>
      </w:r>
    </w:p>
    <w:p w:rsidR="001A134C" w:rsidRPr="00EB4DBA" w:rsidRDefault="001A134C" w:rsidP="001A134C">
      <w:r w:rsidRPr="00EB4DBA">
        <w:t xml:space="preserve">  [OBJECTIVE2]</w:t>
      </w:r>
      <w:r w:rsidR="006E0DF1" w:rsidRPr="00EB4DBA">
        <w:t>:</w:t>
      </w:r>
      <w:r w:rsidRPr="00EB4DBA">
        <w:t xml:space="preserve"> (b) 2 3 4 1</w:t>
      </w:r>
    </w:p>
    <w:p w:rsidR="001A134C" w:rsidRPr="00EB4DBA" w:rsidRDefault="001A134C" w:rsidP="001A134C">
      <w:r w:rsidRPr="00EB4DBA">
        <w:t xml:space="preserve">  [OBJECTIVE3]</w:t>
      </w:r>
      <w:r w:rsidR="006E0DF1" w:rsidRPr="00EB4DBA">
        <w:t>:</w:t>
      </w:r>
      <w:r w:rsidRPr="00EB4DBA">
        <w:t xml:space="preserve"> (c) 3 4 1 2</w:t>
      </w:r>
    </w:p>
    <w:p w:rsidR="001A134C" w:rsidRPr="00EB4DBA" w:rsidRDefault="001A134C" w:rsidP="001A134C">
      <w:r w:rsidRPr="00EB4DBA">
        <w:t xml:space="preserve">  [OBJECTIVE4]</w:t>
      </w:r>
      <w:r w:rsidR="006E0DF1" w:rsidRPr="00EB4DBA">
        <w:t>:</w:t>
      </w:r>
      <w:r w:rsidRPr="00EB4DBA">
        <w:t xml:space="preserve"> (d) 4 1 2 3</w:t>
      </w:r>
    </w:p>
    <w:p w:rsidR="00A653A6" w:rsidRPr="00EB4DBA" w:rsidRDefault="00A653A6" w:rsidP="00A653A6">
      <w:r w:rsidRPr="00EB4DBA">
        <w:t xml:space="preserve">  [EXAM_NAME]: U.P.P.C.S. </w:t>
      </w:r>
    </w:p>
    <w:p w:rsidR="00A653A6" w:rsidRPr="00EB4DBA" w:rsidRDefault="00A653A6" w:rsidP="00A653A6">
      <w:r w:rsidRPr="00EB4DBA">
        <w:t xml:space="preserve">  [EXAM_TYPE]: (Mains) </w:t>
      </w:r>
    </w:p>
    <w:p w:rsidR="00A653A6" w:rsidRPr="00EB4DBA" w:rsidRDefault="00A653A6" w:rsidP="001A134C">
      <w:r w:rsidRPr="00EB4DBA">
        <w:t xml:space="preserve">  [EXAM_YEAR]: 2008</w:t>
      </w:r>
    </w:p>
    <w:p w:rsidR="001A134C" w:rsidRPr="00EB4DBA" w:rsidRDefault="001A134C" w:rsidP="001A134C">
      <w:r w:rsidRPr="00EB4DBA">
        <w:t xml:space="preserve">  [CORRECT_ANSWER]</w:t>
      </w:r>
      <w:r w:rsidR="006E0DF1" w:rsidRPr="00EB4DBA">
        <w:t>:</w:t>
      </w:r>
      <w:r w:rsidRPr="00EB4DBA">
        <w:t xml:space="preserve"> Answer: (a)</w:t>
      </w:r>
    </w:p>
    <w:p w:rsidR="001A134C" w:rsidRPr="00EB4DBA" w:rsidRDefault="001A134C" w:rsidP="001A134C"/>
    <w:p w:rsidR="001A134C" w:rsidRPr="00EB4DBA" w:rsidRDefault="001A134C" w:rsidP="001A134C">
      <w:r w:rsidRPr="00EB4DBA">
        <w:t>[QUESTION_HEADING]: 19. Match the following composers with their era:</w:t>
      </w:r>
    </w:p>
    <w:p w:rsidR="001A134C" w:rsidRPr="00EB4DBA" w:rsidRDefault="001A134C" w:rsidP="001A134C">
      <w:r w:rsidRPr="00EB4DBA">
        <w:t xml:space="preserve">  [LIST_HEADING]: List I (Composer)    List II (Era)</w:t>
      </w:r>
    </w:p>
    <w:p w:rsidR="001A134C" w:rsidRPr="00EB4DBA" w:rsidRDefault="001A134C" w:rsidP="001A134C">
      <w:r w:rsidRPr="00EB4DBA">
        <w:t xml:space="preserve">  [LIST_CONTENT1]: A. Johann Sebastian Bach 1. Baroque</w:t>
      </w:r>
    </w:p>
    <w:p w:rsidR="001A134C" w:rsidRPr="00EB4DBA" w:rsidRDefault="001A134C" w:rsidP="001A134C">
      <w:r w:rsidRPr="00EB4DBA">
        <w:t xml:space="preserve">  [LIST_CONTENT2]</w:t>
      </w:r>
      <w:r w:rsidR="006E0DF1" w:rsidRPr="00EB4DBA">
        <w:t>:</w:t>
      </w:r>
      <w:r w:rsidRPr="00EB4DBA">
        <w:t xml:space="preserve"> B. Wolfgang Amadeus Mozart 2. Classical</w:t>
      </w:r>
    </w:p>
    <w:p w:rsidR="001A134C" w:rsidRPr="00EB4DBA" w:rsidRDefault="001A134C" w:rsidP="001A134C">
      <w:r w:rsidRPr="00EB4DBA">
        <w:t xml:space="preserve">  [LIST_CONTENT3]</w:t>
      </w:r>
      <w:r w:rsidR="006E0DF1" w:rsidRPr="00EB4DBA">
        <w:t>:</w:t>
      </w:r>
      <w:r w:rsidRPr="00EB4DBA">
        <w:t xml:space="preserve"> C. Ludwig van Beethoven 3. Romantic</w:t>
      </w:r>
    </w:p>
    <w:p w:rsidR="001A134C" w:rsidRPr="00EB4DBA" w:rsidRDefault="001A134C" w:rsidP="001A134C">
      <w:r w:rsidRPr="00EB4DBA">
        <w:t xml:space="preserve">  [LIST_CONTENT4]</w:t>
      </w:r>
      <w:r w:rsidR="006E0DF1" w:rsidRPr="00EB4DBA">
        <w:t>:</w:t>
      </w:r>
      <w:r w:rsidRPr="00EB4DBA">
        <w:t xml:space="preserve"> D. Igor Stravinsky    4. 20th Century</w:t>
      </w:r>
    </w:p>
    <w:p w:rsidR="001A134C" w:rsidRPr="00EB4DBA" w:rsidRDefault="001A134C" w:rsidP="001A134C">
      <w:r w:rsidRPr="00EB4DBA">
        <w:t xml:space="preserve">  [CODE]</w:t>
      </w:r>
      <w:r w:rsidR="006E0DF1" w:rsidRPr="00EB4DBA">
        <w:t>:</w:t>
      </w:r>
      <w:r w:rsidRPr="00EB4DBA">
        <w:t xml:space="preserve"> Code: A B C D</w:t>
      </w:r>
    </w:p>
    <w:p w:rsidR="001A134C" w:rsidRPr="00EB4DBA" w:rsidRDefault="001A134C" w:rsidP="001A134C">
      <w:r w:rsidRPr="00EB4DBA">
        <w:lastRenderedPageBreak/>
        <w:t xml:space="preserve">  [OBJECTIVE1]</w:t>
      </w:r>
      <w:r w:rsidR="006E0DF1" w:rsidRPr="00EB4DBA">
        <w:t>:</w:t>
      </w:r>
      <w:r w:rsidRPr="00EB4DBA">
        <w:t xml:space="preserve"> (a) 1 2 4 3</w:t>
      </w:r>
    </w:p>
    <w:p w:rsidR="001A134C" w:rsidRPr="00EB4DBA" w:rsidRDefault="001A134C" w:rsidP="001A134C">
      <w:r w:rsidRPr="00EB4DBA">
        <w:t xml:space="preserve">  [OBJECTIVE2]</w:t>
      </w:r>
      <w:r w:rsidR="006E0DF1" w:rsidRPr="00EB4DBA">
        <w:t>:</w:t>
      </w:r>
      <w:r w:rsidRPr="00EB4DBA">
        <w:t xml:space="preserve"> (b) 2 3 1 4</w:t>
      </w:r>
    </w:p>
    <w:p w:rsidR="001A134C" w:rsidRPr="00EB4DBA" w:rsidRDefault="001A134C" w:rsidP="001A134C">
      <w:r w:rsidRPr="00EB4DBA">
        <w:t xml:space="preserve">  [OBJECTIVE3]</w:t>
      </w:r>
      <w:r w:rsidR="006E0DF1" w:rsidRPr="00EB4DBA">
        <w:t>:</w:t>
      </w:r>
      <w:r w:rsidRPr="00EB4DBA">
        <w:t xml:space="preserve"> (c) 3 4 2 1</w:t>
      </w:r>
    </w:p>
    <w:p w:rsidR="001A134C" w:rsidRPr="00EB4DBA" w:rsidRDefault="001A134C" w:rsidP="001A134C">
      <w:r w:rsidRPr="00EB4DBA">
        <w:t xml:space="preserve">  [OBJECTIVE4]</w:t>
      </w:r>
      <w:r w:rsidR="006E0DF1" w:rsidRPr="00EB4DBA">
        <w:t>:</w:t>
      </w:r>
      <w:r w:rsidRPr="00EB4DBA">
        <w:t xml:space="preserve"> (d) 4 1 3 2</w:t>
      </w:r>
    </w:p>
    <w:p w:rsidR="006E0DF1" w:rsidRPr="00EB4DBA" w:rsidRDefault="006E0DF1" w:rsidP="006E0DF1">
      <w:r w:rsidRPr="00EB4DBA">
        <w:t xml:space="preserve">  [EXAM_NAME]: U.P.P.C.S. </w:t>
      </w:r>
    </w:p>
    <w:p w:rsidR="006E0DF1" w:rsidRPr="00EB4DBA" w:rsidRDefault="006E0DF1" w:rsidP="006E0DF1">
      <w:r w:rsidRPr="00EB4DBA">
        <w:t xml:space="preserve">  [EXAM_TYPE]: (Mains) </w:t>
      </w:r>
    </w:p>
    <w:p w:rsidR="006E0DF1" w:rsidRPr="00EB4DBA" w:rsidRDefault="006E0DF1" w:rsidP="001A134C">
      <w:r w:rsidRPr="00EB4DBA">
        <w:t xml:space="preserve">  [EXAM_YEAR]: 2008</w:t>
      </w:r>
    </w:p>
    <w:p w:rsidR="001A134C" w:rsidRPr="00EB4DBA" w:rsidRDefault="001A134C" w:rsidP="001A134C">
      <w:r w:rsidRPr="00EB4DBA">
        <w:t xml:space="preserve">  [CORRECT_ANSWER]</w:t>
      </w:r>
      <w:r w:rsidR="006E0DF1" w:rsidRPr="00EB4DBA">
        <w:t xml:space="preserve">:  </w:t>
      </w:r>
      <w:r w:rsidRPr="00EB4DBA">
        <w:t>Answer: (a)</w:t>
      </w:r>
    </w:p>
    <w:p w:rsidR="001A134C" w:rsidRPr="00EB4DBA" w:rsidRDefault="001A134C" w:rsidP="001A134C"/>
    <w:p w:rsidR="001A134C" w:rsidRPr="00EB4DBA" w:rsidRDefault="001A134C" w:rsidP="001A134C">
      <w:r w:rsidRPr="00EB4DBA">
        <w:t>[QUESTION_HEADING]: 20. Match the following architectural landmarks with their locations:</w:t>
      </w:r>
    </w:p>
    <w:p w:rsidR="001A134C" w:rsidRPr="00EB4DBA" w:rsidRDefault="001A134C" w:rsidP="001A134C">
      <w:r w:rsidRPr="00EB4DBA">
        <w:t xml:space="preserve">  [LIST_HEADING]: List I (Landmark)    List II (Location)</w:t>
      </w:r>
    </w:p>
    <w:p w:rsidR="001A134C" w:rsidRPr="00EB4DBA" w:rsidRDefault="001A134C" w:rsidP="001A134C">
      <w:r w:rsidRPr="00EB4DBA">
        <w:t xml:space="preserve">  [LIST_CONTENT1]: A. </w:t>
      </w:r>
      <w:proofErr w:type="spellStart"/>
      <w:r w:rsidRPr="00EB4DBA">
        <w:t>Taj</w:t>
      </w:r>
      <w:proofErr w:type="spellEnd"/>
      <w:r w:rsidRPr="00EB4DBA">
        <w:t xml:space="preserve"> </w:t>
      </w:r>
      <w:proofErr w:type="spellStart"/>
      <w:r w:rsidRPr="00EB4DBA">
        <w:t>Mahal</w:t>
      </w:r>
      <w:proofErr w:type="spellEnd"/>
      <w:r w:rsidRPr="00EB4DBA">
        <w:t xml:space="preserve">        1. Agra, India</w:t>
      </w:r>
    </w:p>
    <w:p w:rsidR="001A134C" w:rsidRPr="00EB4DBA" w:rsidRDefault="001A134C" w:rsidP="001A134C">
      <w:r w:rsidRPr="00EB4DBA">
        <w:t xml:space="preserve">  [LIST_CONTENT2]</w:t>
      </w:r>
      <w:r w:rsidR="006E0DF1" w:rsidRPr="00EB4DBA">
        <w:t>:</w:t>
      </w:r>
      <w:r w:rsidRPr="00EB4DBA">
        <w:t xml:space="preserve"> B. Eiffel Tower      2. Paris, France</w:t>
      </w:r>
    </w:p>
    <w:p w:rsidR="001A134C" w:rsidRPr="00EB4DBA" w:rsidRDefault="001A134C" w:rsidP="001A134C">
      <w:r w:rsidRPr="00EB4DBA">
        <w:t xml:space="preserve">  [LIST_CONTENT3]</w:t>
      </w:r>
      <w:r w:rsidR="006E0DF1" w:rsidRPr="00EB4DBA">
        <w:t>:</w:t>
      </w:r>
      <w:r w:rsidRPr="00EB4DBA">
        <w:t xml:space="preserve"> C. Great Wall of China 3. China</w:t>
      </w:r>
    </w:p>
    <w:p w:rsidR="001A134C" w:rsidRPr="00EB4DBA" w:rsidRDefault="001A134C" w:rsidP="001A134C">
      <w:r w:rsidRPr="00EB4DBA">
        <w:t xml:space="preserve">  [LIST_CONTENT4]</w:t>
      </w:r>
      <w:r w:rsidR="006E0DF1" w:rsidRPr="00EB4DBA">
        <w:t>:</w:t>
      </w:r>
      <w:r w:rsidRPr="00EB4DBA">
        <w:t xml:space="preserve"> D. Statue of Liberty 4. New York, USA</w:t>
      </w:r>
    </w:p>
    <w:p w:rsidR="001A134C" w:rsidRPr="00EB4DBA" w:rsidRDefault="001A134C" w:rsidP="001A134C">
      <w:r w:rsidRPr="00EB4DBA">
        <w:t xml:space="preserve">  [CODE]</w:t>
      </w:r>
      <w:r w:rsidR="006E0DF1" w:rsidRPr="00EB4DBA">
        <w:t>:</w:t>
      </w:r>
      <w:r w:rsidRPr="00EB4DBA">
        <w:t xml:space="preserve"> Code: A B C D</w:t>
      </w:r>
    </w:p>
    <w:p w:rsidR="001A134C" w:rsidRPr="00EB4DBA" w:rsidRDefault="001A134C" w:rsidP="001A134C">
      <w:r w:rsidRPr="00EB4DBA">
        <w:t xml:space="preserve">  [OBJECTIVE1]</w:t>
      </w:r>
      <w:r w:rsidR="006E0DF1" w:rsidRPr="00EB4DBA">
        <w:t>:</w:t>
      </w:r>
      <w:r w:rsidRPr="00EB4DBA">
        <w:t xml:space="preserve"> (a) 1 2 3 4</w:t>
      </w:r>
    </w:p>
    <w:p w:rsidR="001A134C" w:rsidRPr="00EB4DBA" w:rsidRDefault="001A134C" w:rsidP="001A134C">
      <w:r w:rsidRPr="00EB4DBA">
        <w:t xml:space="preserve">  [OBJECTIVE2]</w:t>
      </w:r>
      <w:r w:rsidR="006E0DF1" w:rsidRPr="00EB4DBA">
        <w:t>:</w:t>
      </w:r>
      <w:r w:rsidRPr="00EB4DBA">
        <w:t xml:space="preserve"> (b) 2 3 4 1</w:t>
      </w:r>
    </w:p>
    <w:p w:rsidR="001A134C" w:rsidRPr="00EB4DBA" w:rsidRDefault="001A134C" w:rsidP="001A134C">
      <w:r w:rsidRPr="00EB4DBA">
        <w:t xml:space="preserve">  [OBJECTIVE3]</w:t>
      </w:r>
      <w:r w:rsidR="006E0DF1" w:rsidRPr="00EB4DBA">
        <w:t>:</w:t>
      </w:r>
      <w:r w:rsidRPr="00EB4DBA">
        <w:t xml:space="preserve"> (c) 3 4 1 2</w:t>
      </w:r>
    </w:p>
    <w:p w:rsidR="001A134C" w:rsidRPr="00EB4DBA" w:rsidRDefault="001A134C" w:rsidP="001A134C">
      <w:r w:rsidRPr="00EB4DBA">
        <w:t xml:space="preserve">  [OBJECTIVE4]</w:t>
      </w:r>
      <w:r w:rsidR="006E0DF1" w:rsidRPr="00EB4DBA">
        <w:t>:</w:t>
      </w:r>
      <w:r w:rsidRPr="00EB4DBA">
        <w:t xml:space="preserve"> (d) 4 1 2 3</w:t>
      </w:r>
    </w:p>
    <w:p w:rsidR="006E0DF1" w:rsidRPr="00EB4DBA" w:rsidRDefault="006E0DF1" w:rsidP="006E0DF1">
      <w:r w:rsidRPr="00EB4DBA">
        <w:t xml:space="preserve">  [EXAM_NAME]: U.P.P.C.S. </w:t>
      </w:r>
    </w:p>
    <w:p w:rsidR="006E0DF1" w:rsidRPr="00EB4DBA" w:rsidRDefault="006E0DF1" w:rsidP="006E0DF1">
      <w:r w:rsidRPr="00EB4DBA">
        <w:t xml:space="preserve">  [EXAM_TYPE]: (Mains) </w:t>
      </w:r>
    </w:p>
    <w:p w:rsidR="006E0DF1" w:rsidRPr="00EB4DBA" w:rsidRDefault="006E0DF1" w:rsidP="001A134C">
      <w:r w:rsidRPr="00EB4DBA">
        <w:t xml:space="preserve">  [EXAM_YEAR]: 2008</w:t>
      </w:r>
    </w:p>
    <w:p w:rsidR="001A134C" w:rsidRPr="00EB4DBA" w:rsidRDefault="001A134C" w:rsidP="001A134C">
      <w:r w:rsidRPr="00EB4DBA">
        <w:t xml:space="preserve">  [CORRECT_ANSWER]</w:t>
      </w:r>
      <w:r w:rsidR="006E0DF1" w:rsidRPr="00EB4DBA">
        <w:t>:</w:t>
      </w:r>
      <w:r w:rsidRPr="00EB4DBA">
        <w:t xml:space="preserve"> Answer: (a)</w:t>
      </w:r>
    </w:p>
    <w:sectPr w:rsidR="001A134C" w:rsidRPr="00EB4D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36C79"/>
    <w:rsid w:val="0006063C"/>
    <w:rsid w:val="00140035"/>
    <w:rsid w:val="0015074B"/>
    <w:rsid w:val="001A134C"/>
    <w:rsid w:val="0029639D"/>
    <w:rsid w:val="00326F90"/>
    <w:rsid w:val="003D6C3B"/>
    <w:rsid w:val="00503E2B"/>
    <w:rsid w:val="006D0102"/>
    <w:rsid w:val="006E0DF1"/>
    <w:rsid w:val="007E6951"/>
    <w:rsid w:val="008062FE"/>
    <w:rsid w:val="00816BD1"/>
    <w:rsid w:val="00816D82"/>
    <w:rsid w:val="00A653A6"/>
    <w:rsid w:val="00AA1D8D"/>
    <w:rsid w:val="00AA3F88"/>
    <w:rsid w:val="00AD6D3C"/>
    <w:rsid w:val="00B446CC"/>
    <w:rsid w:val="00B47730"/>
    <w:rsid w:val="00BC1315"/>
    <w:rsid w:val="00CA2AC7"/>
    <w:rsid w:val="00CB0664"/>
    <w:rsid w:val="00CC7899"/>
    <w:rsid w:val="00E83C06"/>
    <w:rsid w:val="00EB4DBA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D82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7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13</Pages>
  <Words>1858</Words>
  <Characters>10593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12427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91</cp:revision>
  <dcterms:created xsi:type="dcterms:W3CDTF">2013-12-23T23:15:00Z</dcterms:created>
  <dcterms:modified xsi:type="dcterms:W3CDTF">2024-03-29T11:15:00Z</dcterms:modified>
  <cp:category/>
</cp:coreProperties>
</file>