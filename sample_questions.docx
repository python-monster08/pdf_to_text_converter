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E21" w:rsidRPr="00234413" w:rsidRDefault="00B74323" w:rsidP="00BA0C35">
      <w:pPr>
        <w:pStyle w:val="Title"/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34413">
        <w:rPr>
          <w:rFonts w:ascii="Times New Roman" w:hAnsi="Times New Roman" w:cs="Times New Roman"/>
          <w:sz w:val="40"/>
          <w:szCs w:val="40"/>
        </w:rPr>
        <w:t>Sample Questions</w:t>
      </w:r>
    </w:p>
    <w:p w:rsidR="00D04E21" w:rsidRDefault="00B74323" w:rsidP="00BA0C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4413">
        <w:rPr>
          <w:rFonts w:ascii="Times New Roman" w:hAnsi="Times New Roman" w:cs="Times New Roman"/>
          <w:sz w:val="24"/>
          <w:szCs w:val="24"/>
        </w:rPr>
        <w:t>26.</w:t>
      </w:r>
      <w:r w:rsidR="004C34AC" w:rsidRPr="00234413">
        <w:rPr>
          <w:rFonts w:ascii="Times New Roman" w:hAnsi="Times New Roman" w:cs="Times New Roman"/>
          <w:sz w:val="24"/>
          <w:szCs w:val="24"/>
        </w:rPr>
        <w:t xml:space="preserve"> </w:t>
      </w:r>
      <w:r w:rsidRPr="00234413">
        <w:rPr>
          <w:rFonts w:ascii="Times New Roman" w:hAnsi="Times New Roman" w:cs="Times New Roman"/>
          <w:sz w:val="24"/>
          <w:szCs w:val="24"/>
        </w:rPr>
        <w:t xml:space="preserve"> Match List-I with List-II and select the correct answer using the cod</w:t>
      </w:r>
      <w:r w:rsidR="004C34AC" w:rsidRPr="00234413">
        <w:rPr>
          <w:rFonts w:ascii="Times New Roman" w:hAnsi="Times New Roman" w:cs="Times New Roman"/>
          <w:sz w:val="24"/>
          <w:szCs w:val="24"/>
        </w:rPr>
        <w:t>es given below the lists: [1998</w:t>
      </w:r>
      <w:proofErr w:type="gramStart"/>
      <w:r w:rsidR="004C34AC" w:rsidRPr="00234413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Pr="00234413">
        <w:rPr>
          <w:rFonts w:ascii="Times New Roman" w:hAnsi="Times New Roman" w:cs="Times New Roman"/>
          <w:sz w:val="24"/>
          <w:szCs w:val="24"/>
        </w:rPr>
        <w:br/>
        <w:t>List-I (years)               List-II (events)</w:t>
      </w:r>
      <w:r w:rsidRPr="00234413">
        <w:rPr>
          <w:rFonts w:ascii="Times New Roman" w:hAnsi="Times New Roman" w:cs="Times New Roman"/>
          <w:sz w:val="24"/>
          <w:szCs w:val="24"/>
        </w:rPr>
        <w:br/>
        <w:t xml:space="preserve">A. 1556                      1. </w:t>
      </w:r>
      <w:proofErr w:type="gramStart"/>
      <w:r w:rsidRPr="00234413">
        <w:rPr>
          <w:rFonts w:ascii="Times New Roman" w:hAnsi="Times New Roman" w:cs="Times New Roman"/>
          <w:sz w:val="24"/>
          <w:szCs w:val="24"/>
        </w:rPr>
        <w:t>Battle of Haldi Ghati</w:t>
      </w:r>
      <w:r w:rsidRPr="00234413">
        <w:rPr>
          <w:rFonts w:ascii="Times New Roman" w:hAnsi="Times New Roman" w:cs="Times New Roman"/>
          <w:sz w:val="24"/>
          <w:szCs w:val="24"/>
        </w:rPr>
        <w:br/>
        <w:t>B. 1600                      2.</w:t>
      </w:r>
      <w:proofErr w:type="gramEnd"/>
      <w:r w:rsidRPr="002344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34413">
        <w:rPr>
          <w:rFonts w:ascii="Times New Roman" w:hAnsi="Times New Roman" w:cs="Times New Roman"/>
          <w:sz w:val="24"/>
          <w:szCs w:val="24"/>
        </w:rPr>
        <w:t>Nadir Shah's capture of Delhi</w:t>
      </w:r>
      <w:r w:rsidRPr="00234413">
        <w:rPr>
          <w:rFonts w:ascii="Times New Roman" w:hAnsi="Times New Roman" w:cs="Times New Roman"/>
          <w:sz w:val="24"/>
          <w:szCs w:val="24"/>
        </w:rPr>
        <w:br/>
        <w:t>C. 1686                      3.</w:t>
      </w:r>
      <w:proofErr w:type="gramEnd"/>
      <w:r w:rsidRPr="002344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34413">
        <w:rPr>
          <w:rFonts w:ascii="Times New Roman" w:hAnsi="Times New Roman" w:cs="Times New Roman"/>
          <w:sz w:val="24"/>
          <w:szCs w:val="24"/>
        </w:rPr>
        <w:t>Death of Shivaji</w:t>
      </w:r>
      <w:r w:rsidRPr="00234413">
        <w:rPr>
          <w:rFonts w:ascii="Times New Roman" w:hAnsi="Times New Roman" w:cs="Times New Roman"/>
          <w:sz w:val="24"/>
          <w:szCs w:val="24"/>
        </w:rPr>
        <w:br/>
        <w:t>D. 1739                      4.</w:t>
      </w:r>
      <w:proofErr w:type="gramEnd"/>
      <w:r w:rsidRPr="00234413">
        <w:rPr>
          <w:rFonts w:ascii="Times New Roman" w:hAnsi="Times New Roman" w:cs="Times New Roman"/>
          <w:sz w:val="24"/>
          <w:szCs w:val="24"/>
        </w:rPr>
        <w:t xml:space="preserve"> Grant of Charter to East India Company            </w:t>
      </w:r>
      <w:r w:rsidRPr="00234413">
        <w:rPr>
          <w:rFonts w:ascii="Times New Roman" w:hAnsi="Times New Roman" w:cs="Times New Roman"/>
          <w:sz w:val="24"/>
          <w:szCs w:val="24"/>
        </w:rPr>
        <w:br/>
        <w:t>Codes: A B C D</w:t>
      </w:r>
      <w:r w:rsidRPr="00234413">
        <w:rPr>
          <w:rFonts w:ascii="Times New Roman" w:hAnsi="Times New Roman" w:cs="Times New Roman"/>
          <w:sz w:val="24"/>
          <w:szCs w:val="24"/>
        </w:rPr>
        <w:br/>
        <w:t>(a) A – 3; B – 4; C – 2; D – 1</w:t>
      </w:r>
      <w:r w:rsidRPr="00234413">
        <w:rPr>
          <w:rFonts w:ascii="Times New Roman" w:hAnsi="Times New Roman" w:cs="Times New Roman"/>
          <w:sz w:val="24"/>
          <w:szCs w:val="24"/>
        </w:rPr>
        <w:br/>
        <w:t>(b) A – 1; B – 4; C – 3; D – 2</w:t>
      </w:r>
      <w:r w:rsidRPr="00234413">
        <w:rPr>
          <w:rFonts w:ascii="Times New Roman" w:hAnsi="Times New Roman" w:cs="Times New Roman"/>
          <w:sz w:val="24"/>
          <w:szCs w:val="24"/>
        </w:rPr>
        <w:br/>
        <w:t>(c) A – 4; B – 3; C – 2; D – 1</w:t>
      </w:r>
      <w:r w:rsidRPr="00234413">
        <w:rPr>
          <w:rFonts w:ascii="Times New Roman" w:hAnsi="Times New Roman" w:cs="Times New Roman"/>
          <w:sz w:val="24"/>
          <w:szCs w:val="24"/>
        </w:rPr>
        <w:br/>
        <w:t>(d) A – 1; B – 2; C – 3; D – 4</w:t>
      </w:r>
      <w:r w:rsidRPr="00234413">
        <w:rPr>
          <w:rFonts w:ascii="Times New Roman" w:hAnsi="Times New Roman" w:cs="Times New Roman"/>
          <w:sz w:val="24"/>
          <w:szCs w:val="24"/>
        </w:rPr>
        <w:br/>
        <w:t>U.P .P .C.S. (Mains) 2010</w:t>
      </w:r>
      <w:r w:rsidRPr="00234413">
        <w:rPr>
          <w:rFonts w:ascii="Times New Roman" w:hAnsi="Times New Roman" w:cs="Times New Roman"/>
          <w:sz w:val="24"/>
          <w:szCs w:val="24"/>
        </w:rPr>
        <w:br/>
        <w:t>Answer -</w:t>
      </w:r>
      <w:r w:rsidR="00AE7AC0" w:rsidRPr="00234413">
        <w:rPr>
          <w:rFonts w:ascii="Times New Roman" w:hAnsi="Times New Roman" w:cs="Times New Roman"/>
          <w:sz w:val="24"/>
          <w:szCs w:val="24"/>
        </w:rPr>
        <w:t xml:space="preserve"> </w:t>
      </w:r>
      <w:r w:rsidRPr="00234413">
        <w:rPr>
          <w:rFonts w:ascii="Times New Roman" w:hAnsi="Times New Roman" w:cs="Times New Roman"/>
          <w:sz w:val="24"/>
          <w:szCs w:val="24"/>
        </w:rPr>
        <w:t>(d)</w:t>
      </w:r>
    </w:p>
    <w:p w:rsidR="002B0184" w:rsidRPr="00234413" w:rsidRDefault="002B0184" w:rsidP="00BA0C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7D7F" w:rsidRDefault="00B74323" w:rsidP="00BA0C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4413">
        <w:rPr>
          <w:rFonts w:ascii="Times New Roman" w:hAnsi="Times New Roman" w:cs="Times New Roman"/>
          <w:sz w:val="24"/>
          <w:szCs w:val="24"/>
        </w:rPr>
        <w:t>27.</w:t>
      </w:r>
      <w:r w:rsidR="004C34AC" w:rsidRPr="00234413">
        <w:rPr>
          <w:rFonts w:ascii="Times New Roman" w:hAnsi="Times New Roman" w:cs="Times New Roman"/>
          <w:sz w:val="24"/>
          <w:szCs w:val="24"/>
        </w:rPr>
        <w:t xml:space="preserve"> </w:t>
      </w:r>
      <w:r w:rsidRPr="00234413">
        <w:rPr>
          <w:rFonts w:ascii="Times New Roman" w:hAnsi="Times New Roman" w:cs="Times New Roman"/>
          <w:sz w:val="24"/>
          <w:szCs w:val="24"/>
        </w:rPr>
        <w:t xml:space="preserve"> </w:t>
      </w:r>
      <w:r w:rsidR="004C7D7F" w:rsidRPr="00234413">
        <w:rPr>
          <w:rFonts w:ascii="Times New Roman" w:hAnsi="Times New Roman" w:cs="Times New Roman"/>
          <w:sz w:val="24"/>
          <w:szCs w:val="24"/>
        </w:rPr>
        <w:t>Please examine the combination of the following Lists and accordingly select the correct Code: [1988</w:t>
      </w:r>
      <w:proofErr w:type="gramStart"/>
      <w:r w:rsidR="004C7D7F" w:rsidRPr="00234413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="00A67B43" w:rsidRPr="00234413">
        <w:rPr>
          <w:rFonts w:ascii="Times New Roman" w:hAnsi="Times New Roman" w:cs="Times New Roman"/>
          <w:sz w:val="24"/>
          <w:szCs w:val="24"/>
        </w:rPr>
        <w:br/>
        <w:t>List-I (crop)     List-II (state)</w:t>
      </w:r>
      <w:r w:rsidRPr="00234413">
        <w:rPr>
          <w:rFonts w:ascii="Times New Roman" w:hAnsi="Times New Roman" w:cs="Times New Roman"/>
          <w:sz w:val="24"/>
          <w:szCs w:val="24"/>
        </w:rPr>
        <w:br/>
        <w:t xml:space="preserve">A. Groundnut   1. Andhra </w:t>
      </w:r>
      <w:proofErr w:type="gramStart"/>
      <w:r w:rsidRPr="00234413">
        <w:rPr>
          <w:rFonts w:ascii="Times New Roman" w:hAnsi="Times New Roman" w:cs="Times New Roman"/>
          <w:sz w:val="24"/>
          <w:szCs w:val="24"/>
        </w:rPr>
        <w:t xml:space="preserve">Pradesh  </w:t>
      </w:r>
      <w:proofErr w:type="gramEnd"/>
      <w:r w:rsidRPr="00234413">
        <w:rPr>
          <w:rFonts w:ascii="Times New Roman" w:hAnsi="Times New Roman" w:cs="Times New Roman"/>
          <w:sz w:val="24"/>
          <w:szCs w:val="24"/>
        </w:rPr>
        <w:br/>
        <w:t xml:space="preserve">B. Mustard   </w:t>
      </w:r>
      <w:r w:rsidR="00A67B43" w:rsidRPr="00234413">
        <w:rPr>
          <w:rFonts w:ascii="Times New Roman" w:hAnsi="Times New Roman" w:cs="Times New Roman"/>
          <w:sz w:val="24"/>
          <w:szCs w:val="24"/>
        </w:rPr>
        <w:t xml:space="preserve">     </w:t>
      </w:r>
      <w:r w:rsidRPr="00234413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234413">
        <w:rPr>
          <w:rFonts w:ascii="Times New Roman" w:hAnsi="Times New Roman" w:cs="Times New Roman"/>
          <w:sz w:val="24"/>
          <w:szCs w:val="24"/>
        </w:rPr>
        <w:t xml:space="preserve">Rajasthan  </w:t>
      </w:r>
      <w:proofErr w:type="gramEnd"/>
      <w:r w:rsidRPr="00234413">
        <w:rPr>
          <w:rFonts w:ascii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234413">
        <w:rPr>
          <w:rFonts w:ascii="Times New Roman" w:hAnsi="Times New Roman" w:cs="Times New Roman"/>
          <w:sz w:val="24"/>
          <w:szCs w:val="24"/>
        </w:rPr>
        <w:t>Soyabean</w:t>
      </w:r>
      <w:proofErr w:type="spellEnd"/>
      <w:r w:rsidRPr="00234413">
        <w:rPr>
          <w:rFonts w:ascii="Times New Roman" w:hAnsi="Times New Roman" w:cs="Times New Roman"/>
          <w:sz w:val="24"/>
          <w:szCs w:val="24"/>
        </w:rPr>
        <w:t xml:space="preserve">   </w:t>
      </w:r>
      <w:r w:rsidR="00A67B43" w:rsidRPr="00234413">
        <w:rPr>
          <w:rFonts w:ascii="Times New Roman" w:hAnsi="Times New Roman" w:cs="Times New Roman"/>
          <w:sz w:val="24"/>
          <w:szCs w:val="24"/>
        </w:rPr>
        <w:t xml:space="preserve">   </w:t>
      </w:r>
      <w:r w:rsidRPr="00234413">
        <w:rPr>
          <w:rFonts w:ascii="Times New Roman" w:hAnsi="Times New Roman" w:cs="Times New Roman"/>
          <w:sz w:val="24"/>
          <w:szCs w:val="24"/>
        </w:rPr>
        <w:t xml:space="preserve">3. Madhya </w:t>
      </w:r>
      <w:proofErr w:type="gramStart"/>
      <w:r w:rsidRPr="00234413">
        <w:rPr>
          <w:rFonts w:ascii="Times New Roman" w:hAnsi="Times New Roman" w:cs="Times New Roman"/>
          <w:sz w:val="24"/>
          <w:szCs w:val="24"/>
        </w:rPr>
        <w:t xml:space="preserve">Pradesh  </w:t>
      </w:r>
      <w:proofErr w:type="gramEnd"/>
      <w:r w:rsidRPr="00234413">
        <w:rPr>
          <w:rFonts w:ascii="Times New Roman" w:hAnsi="Times New Roman" w:cs="Times New Roman"/>
          <w:sz w:val="24"/>
          <w:szCs w:val="24"/>
        </w:rPr>
        <w:br/>
        <w:t xml:space="preserve">D. Coconut   </w:t>
      </w:r>
      <w:r w:rsidR="00A67B43" w:rsidRPr="00234413">
        <w:rPr>
          <w:rFonts w:ascii="Times New Roman" w:hAnsi="Times New Roman" w:cs="Times New Roman"/>
          <w:sz w:val="24"/>
          <w:szCs w:val="24"/>
        </w:rPr>
        <w:t xml:space="preserve">     4. </w:t>
      </w:r>
      <w:proofErr w:type="gramStart"/>
      <w:r w:rsidR="00A67B43" w:rsidRPr="00234413">
        <w:rPr>
          <w:rFonts w:ascii="Times New Roman" w:hAnsi="Times New Roman" w:cs="Times New Roman"/>
          <w:sz w:val="24"/>
          <w:szCs w:val="24"/>
        </w:rPr>
        <w:t xml:space="preserve">Kerala  </w:t>
      </w:r>
      <w:proofErr w:type="gramEnd"/>
      <w:r w:rsidR="00A67B43" w:rsidRPr="00234413">
        <w:rPr>
          <w:rFonts w:ascii="Times New Roman" w:hAnsi="Times New Roman" w:cs="Times New Roman"/>
          <w:sz w:val="24"/>
          <w:szCs w:val="24"/>
        </w:rPr>
        <w:br/>
        <w:t>Codes: A B C D</w:t>
      </w:r>
      <w:r w:rsidRPr="00234413">
        <w:rPr>
          <w:rFonts w:ascii="Times New Roman" w:hAnsi="Times New Roman" w:cs="Times New Roman"/>
          <w:sz w:val="24"/>
          <w:szCs w:val="24"/>
        </w:rPr>
        <w:br/>
        <w:t xml:space="preserve">(a) 1 3 2 4  </w:t>
      </w:r>
      <w:r w:rsidRPr="00234413">
        <w:rPr>
          <w:rFonts w:ascii="Times New Roman" w:hAnsi="Times New Roman" w:cs="Times New Roman"/>
          <w:sz w:val="24"/>
          <w:szCs w:val="24"/>
        </w:rPr>
        <w:br/>
        <w:t>(b) 2 1 3</w:t>
      </w:r>
      <w:r w:rsidR="00CA60A0" w:rsidRPr="00234413">
        <w:rPr>
          <w:rFonts w:ascii="Times New Roman" w:hAnsi="Times New Roman" w:cs="Times New Roman"/>
          <w:sz w:val="24"/>
          <w:szCs w:val="24"/>
        </w:rPr>
        <w:t xml:space="preserve"> 4  </w:t>
      </w:r>
      <w:r w:rsidR="00CA60A0" w:rsidRPr="00234413">
        <w:rPr>
          <w:rFonts w:ascii="Times New Roman" w:hAnsi="Times New Roman" w:cs="Times New Roman"/>
          <w:sz w:val="24"/>
          <w:szCs w:val="24"/>
        </w:rPr>
        <w:br/>
        <w:t xml:space="preserve">(c) 1 2 3 4  </w:t>
      </w:r>
      <w:r w:rsidR="00CA60A0" w:rsidRPr="00234413">
        <w:rPr>
          <w:rFonts w:ascii="Times New Roman" w:hAnsi="Times New Roman" w:cs="Times New Roman"/>
          <w:sz w:val="24"/>
          <w:szCs w:val="24"/>
        </w:rPr>
        <w:br/>
        <w:t>(d) 4 3 2 1</w:t>
      </w:r>
      <w:r w:rsidR="00015E53" w:rsidRPr="00234413">
        <w:rPr>
          <w:rFonts w:ascii="Times New Roman" w:hAnsi="Times New Roman" w:cs="Times New Roman"/>
          <w:sz w:val="24"/>
          <w:szCs w:val="24"/>
        </w:rPr>
        <w:br/>
      </w:r>
      <w:r w:rsidR="00015E53" w:rsidRPr="00234413">
        <w:rPr>
          <w:rFonts w:ascii="Times New Roman" w:hAnsi="Times New Roman" w:cs="Times New Roman"/>
          <w:sz w:val="24"/>
          <w:szCs w:val="24"/>
        </w:rPr>
        <w:lastRenderedPageBreak/>
        <w:t>U.P .P .C.S. (Mains) 2011</w:t>
      </w:r>
      <w:r w:rsidRPr="00234413">
        <w:rPr>
          <w:rFonts w:ascii="Times New Roman" w:hAnsi="Times New Roman" w:cs="Times New Roman"/>
          <w:sz w:val="24"/>
          <w:szCs w:val="24"/>
        </w:rPr>
        <w:br/>
        <w:t>Answer -</w:t>
      </w:r>
      <w:r w:rsidR="00AE7AC0" w:rsidRPr="00234413">
        <w:rPr>
          <w:rFonts w:ascii="Times New Roman" w:hAnsi="Times New Roman" w:cs="Times New Roman"/>
          <w:sz w:val="24"/>
          <w:szCs w:val="24"/>
        </w:rPr>
        <w:t xml:space="preserve"> </w:t>
      </w:r>
      <w:r w:rsidRPr="00234413">
        <w:rPr>
          <w:rFonts w:ascii="Times New Roman" w:hAnsi="Times New Roman" w:cs="Times New Roman"/>
          <w:sz w:val="24"/>
          <w:szCs w:val="24"/>
        </w:rPr>
        <w:t>(c)</w:t>
      </w:r>
    </w:p>
    <w:p w:rsidR="002B0184" w:rsidRPr="00234413" w:rsidRDefault="002B0184" w:rsidP="00BA0C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15E53" w:rsidRDefault="00015E53" w:rsidP="00BA0C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4413">
        <w:rPr>
          <w:rFonts w:ascii="Times New Roman" w:hAnsi="Times New Roman" w:cs="Times New Roman"/>
          <w:sz w:val="24"/>
          <w:szCs w:val="24"/>
        </w:rPr>
        <w:t xml:space="preserve">28. Match List-I </w:t>
      </w:r>
      <w:proofErr w:type="spellStart"/>
      <w:r w:rsidRPr="0023441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34413">
        <w:rPr>
          <w:rFonts w:ascii="Times New Roman" w:hAnsi="Times New Roman" w:cs="Times New Roman"/>
          <w:sz w:val="24"/>
          <w:szCs w:val="24"/>
        </w:rPr>
        <w:t xml:space="preserve"> List-II and select the correct answer using the codes given below the lists: [1998</w:t>
      </w:r>
      <w:proofErr w:type="gramStart"/>
      <w:r w:rsidRPr="00234413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="004C7D7F" w:rsidRPr="00234413">
        <w:rPr>
          <w:rFonts w:ascii="Times New Roman" w:hAnsi="Times New Roman" w:cs="Times New Roman"/>
          <w:sz w:val="24"/>
          <w:szCs w:val="24"/>
        </w:rPr>
        <w:br/>
      </w:r>
      <w:r w:rsidRPr="00234413">
        <w:rPr>
          <w:rFonts w:ascii="Times New Roman" w:hAnsi="Times New Roman" w:cs="Times New Roman"/>
          <w:sz w:val="24"/>
          <w:szCs w:val="24"/>
        </w:rPr>
        <w:t>List-I (years)               List-II (events)</w:t>
      </w:r>
      <w:r w:rsidR="004C7D7F" w:rsidRPr="00234413">
        <w:rPr>
          <w:rFonts w:ascii="Times New Roman" w:hAnsi="Times New Roman" w:cs="Times New Roman"/>
          <w:sz w:val="24"/>
          <w:szCs w:val="24"/>
        </w:rPr>
        <w:br/>
      </w:r>
      <w:r w:rsidRPr="00234413">
        <w:rPr>
          <w:rFonts w:ascii="Times New Roman" w:hAnsi="Times New Roman" w:cs="Times New Roman"/>
          <w:sz w:val="24"/>
          <w:szCs w:val="24"/>
        </w:rPr>
        <w:t xml:space="preserve">A. 1556                      1. </w:t>
      </w:r>
      <w:proofErr w:type="gramStart"/>
      <w:r w:rsidRPr="00234413">
        <w:rPr>
          <w:rFonts w:ascii="Times New Roman" w:hAnsi="Times New Roman" w:cs="Times New Roman"/>
          <w:sz w:val="24"/>
          <w:szCs w:val="24"/>
        </w:rPr>
        <w:t xml:space="preserve">Battle of </w:t>
      </w:r>
      <w:proofErr w:type="spellStart"/>
      <w:r w:rsidRPr="00234413">
        <w:rPr>
          <w:rFonts w:ascii="Times New Roman" w:hAnsi="Times New Roman" w:cs="Times New Roman"/>
          <w:sz w:val="24"/>
          <w:szCs w:val="24"/>
        </w:rPr>
        <w:t>Haldi</w:t>
      </w:r>
      <w:proofErr w:type="spellEnd"/>
      <w:r w:rsidRPr="00234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413">
        <w:rPr>
          <w:rFonts w:ascii="Times New Roman" w:hAnsi="Times New Roman" w:cs="Times New Roman"/>
          <w:sz w:val="24"/>
          <w:szCs w:val="24"/>
        </w:rPr>
        <w:t>Ghati</w:t>
      </w:r>
      <w:proofErr w:type="spellEnd"/>
      <w:r w:rsidR="004C7D7F" w:rsidRPr="00234413">
        <w:rPr>
          <w:rFonts w:ascii="Times New Roman" w:hAnsi="Times New Roman" w:cs="Times New Roman"/>
          <w:sz w:val="24"/>
          <w:szCs w:val="24"/>
        </w:rPr>
        <w:br/>
        <w:t xml:space="preserve">B. </w:t>
      </w:r>
      <w:r w:rsidRPr="00234413">
        <w:rPr>
          <w:rFonts w:ascii="Times New Roman" w:hAnsi="Times New Roman" w:cs="Times New Roman"/>
          <w:sz w:val="24"/>
          <w:szCs w:val="24"/>
        </w:rPr>
        <w:t xml:space="preserve">1600                      </w:t>
      </w:r>
      <w:r w:rsidR="004C7D7F" w:rsidRPr="00234413">
        <w:rPr>
          <w:rFonts w:ascii="Times New Roman" w:hAnsi="Times New Roman" w:cs="Times New Roman"/>
          <w:sz w:val="24"/>
          <w:szCs w:val="24"/>
        </w:rPr>
        <w:t>2.</w:t>
      </w:r>
      <w:proofErr w:type="gramEnd"/>
      <w:r w:rsidR="004C7D7F" w:rsidRPr="002344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34413">
        <w:rPr>
          <w:rFonts w:ascii="Times New Roman" w:hAnsi="Times New Roman" w:cs="Times New Roman"/>
          <w:sz w:val="24"/>
          <w:szCs w:val="24"/>
        </w:rPr>
        <w:t>Nadir Shah's capture of Delhi</w:t>
      </w:r>
      <w:r w:rsidR="004C7D7F" w:rsidRPr="00234413">
        <w:rPr>
          <w:rFonts w:ascii="Times New Roman" w:hAnsi="Times New Roman" w:cs="Times New Roman"/>
          <w:sz w:val="24"/>
          <w:szCs w:val="24"/>
        </w:rPr>
        <w:br/>
        <w:t xml:space="preserve">C. </w:t>
      </w:r>
      <w:r w:rsidRPr="00234413">
        <w:rPr>
          <w:rFonts w:ascii="Times New Roman" w:hAnsi="Times New Roman" w:cs="Times New Roman"/>
          <w:sz w:val="24"/>
          <w:szCs w:val="24"/>
        </w:rPr>
        <w:t xml:space="preserve">1686                      </w:t>
      </w:r>
      <w:r w:rsidR="004C7D7F" w:rsidRPr="00234413">
        <w:rPr>
          <w:rFonts w:ascii="Times New Roman" w:hAnsi="Times New Roman" w:cs="Times New Roman"/>
          <w:sz w:val="24"/>
          <w:szCs w:val="24"/>
        </w:rPr>
        <w:t>3.</w:t>
      </w:r>
      <w:proofErr w:type="gramEnd"/>
      <w:r w:rsidR="004C7D7F" w:rsidRPr="00234413">
        <w:rPr>
          <w:rFonts w:ascii="Times New Roman" w:hAnsi="Times New Roman" w:cs="Times New Roman"/>
          <w:sz w:val="24"/>
          <w:szCs w:val="24"/>
        </w:rPr>
        <w:t xml:space="preserve"> Madhya </w:t>
      </w:r>
      <w:proofErr w:type="gramStart"/>
      <w:r w:rsidR="004C7D7F" w:rsidRPr="00234413">
        <w:rPr>
          <w:rFonts w:ascii="Times New Roman" w:hAnsi="Times New Roman" w:cs="Times New Roman"/>
          <w:sz w:val="24"/>
          <w:szCs w:val="24"/>
        </w:rPr>
        <w:t xml:space="preserve">Pradesh  </w:t>
      </w:r>
      <w:proofErr w:type="gramEnd"/>
      <w:r w:rsidR="004C7D7F" w:rsidRPr="00234413">
        <w:rPr>
          <w:rFonts w:ascii="Times New Roman" w:hAnsi="Times New Roman" w:cs="Times New Roman"/>
          <w:sz w:val="24"/>
          <w:szCs w:val="24"/>
        </w:rPr>
        <w:br/>
        <w:t xml:space="preserve">D. </w:t>
      </w:r>
      <w:r w:rsidRPr="00234413">
        <w:rPr>
          <w:rFonts w:ascii="Times New Roman" w:hAnsi="Times New Roman" w:cs="Times New Roman"/>
          <w:sz w:val="24"/>
          <w:szCs w:val="24"/>
        </w:rPr>
        <w:t xml:space="preserve">1739            </w:t>
      </w:r>
      <w:r w:rsidR="004C7D7F" w:rsidRPr="0023441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34413">
        <w:rPr>
          <w:rFonts w:ascii="Times New Roman" w:hAnsi="Times New Roman" w:cs="Times New Roman"/>
          <w:sz w:val="24"/>
          <w:szCs w:val="24"/>
        </w:rPr>
        <w:t xml:space="preserve"> </w:t>
      </w:r>
      <w:r w:rsidR="004C7D7F" w:rsidRPr="00234413">
        <w:rPr>
          <w:rFonts w:ascii="Times New Roman" w:hAnsi="Times New Roman" w:cs="Times New Roman"/>
          <w:sz w:val="24"/>
          <w:szCs w:val="24"/>
        </w:rPr>
        <w:t xml:space="preserve">4. </w:t>
      </w:r>
      <w:r w:rsidRPr="00234413">
        <w:rPr>
          <w:rFonts w:ascii="Times New Roman" w:hAnsi="Times New Roman" w:cs="Times New Roman"/>
          <w:sz w:val="24"/>
          <w:szCs w:val="24"/>
        </w:rPr>
        <w:t>Grant of Charter to East India Company</w:t>
      </w:r>
      <w:r w:rsidR="004C7D7F" w:rsidRPr="00234413">
        <w:rPr>
          <w:rFonts w:ascii="Times New Roman" w:hAnsi="Times New Roman" w:cs="Times New Roman"/>
          <w:sz w:val="24"/>
          <w:szCs w:val="24"/>
        </w:rPr>
        <w:br/>
        <w:t>Codes: A B C D</w:t>
      </w:r>
      <w:r w:rsidR="004C7D7F" w:rsidRPr="00234413">
        <w:rPr>
          <w:rFonts w:ascii="Times New Roman" w:hAnsi="Times New Roman" w:cs="Times New Roman"/>
          <w:sz w:val="24"/>
          <w:szCs w:val="24"/>
        </w:rPr>
        <w:br/>
      </w:r>
      <w:r w:rsidRPr="00234413">
        <w:rPr>
          <w:rFonts w:ascii="Times New Roman" w:hAnsi="Times New Roman" w:cs="Times New Roman"/>
          <w:sz w:val="24"/>
          <w:szCs w:val="24"/>
        </w:rPr>
        <w:t>(a) A – 3; B – 4; C – 2; D – 1</w:t>
      </w:r>
      <w:r w:rsidRPr="00234413">
        <w:rPr>
          <w:rFonts w:ascii="Times New Roman" w:hAnsi="Times New Roman" w:cs="Times New Roman"/>
          <w:sz w:val="24"/>
          <w:szCs w:val="24"/>
        </w:rPr>
        <w:br/>
        <w:t>(b) A – 1; B – 4; C – 3; D – 2</w:t>
      </w:r>
      <w:r w:rsidRPr="00234413">
        <w:rPr>
          <w:rFonts w:ascii="Times New Roman" w:hAnsi="Times New Roman" w:cs="Times New Roman"/>
          <w:sz w:val="24"/>
          <w:szCs w:val="24"/>
        </w:rPr>
        <w:br/>
        <w:t>(c) A – 4; B – 3; C – 2; D – 1</w:t>
      </w:r>
      <w:r w:rsidRPr="00234413">
        <w:rPr>
          <w:rFonts w:ascii="Times New Roman" w:hAnsi="Times New Roman" w:cs="Times New Roman"/>
          <w:sz w:val="24"/>
          <w:szCs w:val="24"/>
        </w:rPr>
        <w:br/>
        <w:t>(d) A – 1; B – 2; C – 3; D – 4</w:t>
      </w:r>
      <w:r w:rsidRPr="00234413">
        <w:rPr>
          <w:rFonts w:ascii="Times New Roman" w:hAnsi="Times New Roman" w:cs="Times New Roman"/>
          <w:sz w:val="24"/>
          <w:szCs w:val="24"/>
        </w:rPr>
        <w:br/>
        <w:t>U.P .P .C.S. (Mains) 2012</w:t>
      </w:r>
      <w:r w:rsidR="004C7D7F" w:rsidRPr="00234413">
        <w:rPr>
          <w:rFonts w:ascii="Times New Roman" w:hAnsi="Times New Roman" w:cs="Times New Roman"/>
          <w:sz w:val="24"/>
          <w:szCs w:val="24"/>
        </w:rPr>
        <w:br/>
        <w:t xml:space="preserve">Answer - </w:t>
      </w:r>
      <w:r w:rsidR="00E31B71">
        <w:rPr>
          <w:rFonts w:ascii="Times New Roman" w:hAnsi="Times New Roman" w:cs="Times New Roman"/>
          <w:sz w:val="24"/>
          <w:szCs w:val="24"/>
        </w:rPr>
        <w:t>(b</w:t>
      </w:r>
      <w:r w:rsidR="004C7D7F" w:rsidRPr="00234413">
        <w:rPr>
          <w:rFonts w:ascii="Times New Roman" w:hAnsi="Times New Roman" w:cs="Times New Roman"/>
          <w:sz w:val="24"/>
          <w:szCs w:val="24"/>
        </w:rPr>
        <w:t>)</w:t>
      </w:r>
    </w:p>
    <w:p w:rsidR="002B0184" w:rsidRPr="00234413" w:rsidRDefault="002B0184" w:rsidP="00BA0C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15E53" w:rsidRPr="00234413" w:rsidRDefault="00015E53" w:rsidP="00BA0C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4413">
        <w:rPr>
          <w:rFonts w:ascii="Times New Roman" w:hAnsi="Times New Roman" w:cs="Times New Roman"/>
          <w:sz w:val="24"/>
          <w:szCs w:val="24"/>
        </w:rPr>
        <w:t>29. Please examine the combination of the following Lists and accordingly select the correct Code: [1988</w:t>
      </w:r>
      <w:proofErr w:type="gramStart"/>
      <w:r w:rsidRPr="00234413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Pr="00234413">
        <w:rPr>
          <w:rFonts w:ascii="Times New Roman" w:hAnsi="Times New Roman" w:cs="Times New Roman"/>
          <w:sz w:val="24"/>
          <w:szCs w:val="24"/>
        </w:rPr>
        <w:br/>
        <w:t>List-I (crop)     List-II (state)</w:t>
      </w:r>
      <w:r w:rsidRPr="00234413">
        <w:rPr>
          <w:rFonts w:ascii="Times New Roman" w:hAnsi="Times New Roman" w:cs="Times New Roman"/>
          <w:sz w:val="24"/>
          <w:szCs w:val="24"/>
        </w:rPr>
        <w:br/>
        <w:t xml:space="preserve">A. Groundnut   1. Andhra </w:t>
      </w:r>
      <w:proofErr w:type="gramStart"/>
      <w:r w:rsidRPr="00234413">
        <w:rPr>
          <w:rFonts w:ascii="Times New Roman" w:hAnsi="Times New Roman" w:cs="Times New Roman"/>
          <w:sz w:val="24"/>
          <w:szCs w:val="24"/>
        </w:rPr>
        <w:t xml:space="preserve">Pradesh  </w:t>
      </w:r>
      <w:proofErr w:type="gramEnd"/>
      <w:r w:rsidRPr="00234413">
        <w:rPr>
          <w:rFonts w:ascii="Times New Roman" w:hAnsi="Times New Roman" w:cs="Times New Roman"/>
          <w:sz w:val="24"/>
          <w:szCs w:val="24"/>
        </w:rPr>
        <w:br/>
        <w:t xml:space="preserve">B. Mustard        2. </w:t>
      </w:r>
      <w:proofErr w:type="gramStart"/>
      <w:r w:rsidRPr="00234413">
        <w:rPr>
          <w:rFonts w:ascii="Times New Roman" w:hAnsi="Times New Roman" w:cs="Times New Roman"/>
          <w:sz w:val="24"/>
          <w:szCs w:val="24"/>
        </w:rPr>
        <w:t xml:space="preserve">Rajasthan  </w:t>
      </w:r>
      <w:proofErr w:type="gramEnd"/>
      <w:r w:rsidRPr="00234413">
        <w:rPr>
          <w:rFonts w:ascii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234413">
        <w:rPr>
          <w:rFonts w:ascii="Times New Roman" w:hAnsi="Times New Roman" w:cs="Times New Roman"/>
          <w:sz w:val="24"/>
          <w:szCs w:val="24"/>
        </w:rPr>
        <w:t>Soyabean</w:t>
      </w:r>
      <w:proofErr w:type="spellEnd"/>
      <w:r w:rsidRPr="00234413">
        <w:rPr>
          <w:rFonts w:ascii="Times New Roman" w:hAnsi="Times New Roman" w:cs="Times New Roman"/>
          <w:sz w:val="24"/>
          <w:szCs w:val="24"/>
        </w:rPr>
        <w:t xml:space="preserve">      3. Madhya </w:t>
      </w:r>
      <w:proofErr w:type="gramStart"/>
      <w:r w:rsidRPr="00234413">
        <w:rPr>
          <w:rFonts w:ascii="Times New Roman" w:hAnsi="Times New Roman" w:cs="Times New Roman"/>
          <w:sz w:val="24"/>
          <w:szCs w:val="24"/>
        </w:rPr>
        <w:t xml:space="preserve">Pradesh  </w:t>
      </w:r>
      <w:proofErr w:type="gramEnd"/>
      <w:r w:rsidRPr="00234413">
        <w:rPr>
          <w:rFonts w:ascii="Times New Roman" w:hAnsi="Times New Roman" w:cs="Times New Roman"/>
          <w:sz w:val="24"/>
          <w:szCs w:val="24"/>
        </w:rPr>
        <w:br/>
        <w:t xml:space="preserve">D. Coconut        4. </w:t>
      </w:r>
      <w:proofErr w:type="gramStart"/>
      <w:r w:rsidRPr="00234413">
        <w:rPr>
          <w:rFonts w:ascii="Times New Roman" w:hAnsi="Times New Roman" w:cs="Times New Roman"/>
          <w:sz w:val="24"/>
          <w:szCs w:val="24"/>
        </w:rPr>
        <w:t xml:space="preserve">Kerala  </w:t>
      </w:r>
      <w:proofErr w:type="gramEnd"/>
      <w:r w:rsidRPr="00234413">
        <w:rPr>
          <w:rFonts w:ascii="Times New Roman" w:hAnsi="Times New Roman" w:cs="Times New Roman"/>
          <w:sz w:val="24"/>
          <w:szCs w:val="24"/>
        </w:rPr>
        <w:br/>
        <w:t>Codes: A B C D</w:t>
      </w:r>
      <w:r w:rsidRPr="00234413">
        <w:rPr>
          <w:rFonts w:ascii="Times New Roman" w:hAnsi="Times New Roman" w:cs="Times New Roman"/>
          <w:sz w:val="24"/>
          <w:szCs w:val="24"/>
        </w:rPr>
        <w:br/>
        <w:t xml:space="preserve">(a) 1 3 2 4  </w:t>
      </w:r>
      <w:r w:rsidRPr="00234413">
        <w:rPr>
          <w:rFonts w:ascii="Times New Roman" w:hAnsi="Times New Roman" w:cs="Times New Roman"/>
          <w:sz w:val="24"/>
          <w:szCs w:val="24"/>
        </w:rPr>
        <w:br/>
        <w:t xml:space="preserve">(b) 2 1 3 4  </w:t>
      </w:r>
      <w:r w:rsidRPr="00234413">
        <w:rPr>
          <w:rFonts w:ascii="Times New Roman" w:hAnsi="Times New Roman" w:cs="Times New Roman"/>
          <w:sz w:val="24"/>
          <w:szCs w:val="24"/>
        </w:rPr>
        <w:br/>
        <w:t xml:space="preserve">(c) 1 2 3 4  </w:t>
      </w:r>
      <w:r w:rsidRPr="00234413">
        <w:rPr>
          <w:rFonts w:ascii="Times New Roman" w:hAnsi="Times New Roman" w:cs="Times New Roman"/>
          <w:sz w:val="24"/>
          <w:szCs w:val="24"/>
        </w:rPr>
        <w:br/>
      </w:r>
      <w:r w:rsidRPr="00234413">
        <w:rPr>
          <w:rFonts w:ascii="Times New Roman" w:hAnsi="Times New Roman" w:cs="Times New Roman"/>
          <w:sz w:val="24"/>
          <w:szCs w:val="24"/>
        </w:rPr>
        <w:lastRenderedPageBreak/>
        <w:t>(d) 4 3 2 1</w:t>
      </w:r>
      <w:r w:rsidRPr="00234413">
        <w:rPr>
          <w:rFonts w:ascii="Times New Roman" w:hAnsi="Times New Roman" w:cs="Times New Roman"/>
          <w:sz w:val="24"/>
          <w:szCs w:val="24"/>
        </w:rPr>
        <w:br/>
        <w:t>U.P .P .C.S. (Mains) 2013</w:t>
      </w:r>
      <w:r w:rsidRPr="00234413">
        <w:rPr>
          <w:rFonts w:ascii="Times New Roman" w:hAnsi="Times New Roman" w:cs="Times New Roman"/>
          <w:sz w:val="24"/>
          <w:szCs w:val="24"/>
        </w:rPr>
        <w:br/>
        <w:t xml:space="preserve">Answer - </w:t>
      </w:r>
      <w:r w:rsidR="00E31B71">
        <w:rPr>
          <w:rFonts w:ascii="Times New Roman" w:hAnsi="Times New Roman" w:cs="Times New Roman"/>
          <w:sz w:val="24"/>
          <w:szCs w:val="24"/>
        </w:rPr>
        <w:t>(a</w:t>
      </w:r>
      <w:r w:rsidRPr="00234413">
        <w:rPr>
          <w:rFonts w:ascii="Times New Roman" w:hAnsi="Times New Roman" w:cs="Times New Roman"/>
          <w:sz w:val="24"/>
          <w:szCs w:val="24"/>
        </w:rPr>
        <w:t>)</w:t>
      </w:r>
    </w:p>
    <w:p w:rsidR="00015E53" w:rsidRPr="00234413" w:rsidRDefault="00015E53" w:rsidP="00BA0C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3B55" w:rsidRDefault="00015E53" w:rsidP="00BA0C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4413">
        <w:rPr>
          <w:rFonts w:ascii="Times New Roman" w:hAnsi="Times New Roman" w:cs="Times New Roman"/>
          <w:sz w:val="24"/>
          <w:szCs w:val="24"/>
        </w:rPr>
        <w:t>30. Evaluate the correlation between these Historical Figures and their contributions: [2020</w:t>
      </w:r>
      <w:proofErr w:type="gramStart"/>
      <w:r w:rsidRPr="00234413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Pr="00234413">
        <w:rPr>
          <w:rFonts w:ascii="Times New Roman" w:hAnsi="Times New Roman" w:cs="Times New Roman"/>
          <w:sz w:val="24"/>
          <w:szCs w:val="24"/>
        </w:rPr>
        <w:br/>
        <w:t>List-I (Figure)                List-II (Contribution)</w:t>
      </w:r>
      <w:r w:rsidRPr="00234413">
        <w:rPr>
          <w:rFonts w:ascii="Times New Roman" w:hAnsi="Times New Roman" w:cs="Times New Roman"/>
          <w:sz w:val="24"/>
          <w:szCs w:val="24"/>
        </w:rPr>
        <w:br/>
        <w:t xml:space="preserve">A. Leonardo </w:t>
      </w:r>
      <w:proofErr w:type="spellStart"/>
      <w:r w:rsidRPr="00234413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234413">
        <w:rPr>
          <w:rFonts w:ascii="Times New Roman" w:hAnsi="Times New Roman" w:cs="Times New Roman"/>
          <w:sz w:val="24"/>
          <w:szCs w:val="24"/>
        </w:rPr>
        <w:t xml:space="preserve"> Vinci       1. </w:t>
      </w:r>
      <w:proofErr w:type="gramStart"/>
      <w:r w:rsidRPr="00234413">
        <w:rPr>
          <w:rFonts w:ascii="Times New Roman" w:hAnsi="Times New Roman" w:cs="Times New Roman"/>
          <w:sz w:val="24"/>
          <w:szCs w:val="24"/>
        </w:rPr>
        <w:t>Theory of Relativity</w:t>
      </w:r>
      <w:r w:rsidRPr="00234413">
        <w:rPr>
          <w:rFonts w:ascii="Times New Roman" w:hAnsi="Times New Roman" w:cs="Times New Roman"/>
          <w:sz w:val="24"/>
          <w:szCs w:val="24"/>
        </w:rPr>
        <w:br/>
        <w:t>B. Isaac Newton                2.</w:t>
      </w:r>
      <w:proofErr w:type="gramEnd"/>
      <w:r w:rsidRPr="002344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34413">
        <w:rPr>
          <w:rFonts w:ascii="Times New Roman" w:hAnsi="Times New Roman" w:cs="Times New Roman"/>
          <w:sz w:val="24"/>
          <w:szCs w:val="24"/>
        </w:rPr>
        <w:t>Mona Lisa</w:t>
      </w:r>
      <w:r w:rsidRPr="00234413">
        <w:rPr>
          <w:rFonts w:ascii="Times New Roman" w:hAnsi="Times New Roman" w:cs="Times New Roman"/>
          <w:sz w:val="24"/>
          <w:szCs w:val="24"/>
        </w:rPr>
        <w:br/>
        <w:t>C. Albert Einstein             3.</w:t>
      </w:r>
      <w:proofErr w:type="gramEnd"/>
      <w:r w:rsidRPr="002344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34413">
        <w:rPr>
          <w:rFonts w:ascii="Times New Roman" w:hAnsi="Times New Roman" w:cs="Times New Roman"/>
          <w:sz w:val="24"/>
          <w:szCs w:val="24"/>
        </w:rPr>
        <w:t>Laws of Motion</w:t>
      </w:r>
      <w:r w:rsidRPr="00234413">
        <w:rPr>
          <w:rFonts w:ascii="Times New Roman" w:hAnsi="Times New Roman" w:cs="Times New Roman"/>
          <w:sz w:val="24"/>
          <w:szCs w:val="24"/>
        </w:rPr>
        <w:br/>
        <w:t>D. Marie Curie                   4.</w:t>
      </w:r>
      <w:proofErr w:type="gramEnd"/>
      <w:r w:rsidRPr="00234413">
        <w:rPr>
          <w:rFonts w:ascii="Times New Roman" w:hAnsi="Times New Roman" w:cs="Times New Roman"/>
          <w:sz w:val="24"/>
          <w:szCs w:val="24"/>
        </w:rPr>
        <w:t xml:space="preserve"> Radioactivity Discovery</w:t>
      </w:r>
      <w:r w:rsidRPr="00234413">
        <w:rPr>
          <w:rFonts w:ascii="Times New Roman" w:hAnsi="Times New Roman" w:cs="Times New Roman"/>
          <w:sz w:val="24"/>
          <w:szCs w:val="24"/>
        </w:rPr>
        <w:br/>
        <w:t xml:space="preserve">Codes: A B C </w:t>
      </w:r>
      <w:proofErr w:type="gramStart"/>
      <w:r w:rsidRPr="00234413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234413">
        <w:rPr>
          <w:rFonts w:ascii="Times New Roman" w:hAnsi="Times New Roman" w:cs="Times New Roman"/>
          <w:sz w:val="24"/>
          <w:szCs w:val="24"/>
        </w:rPr>
        <w:br/>
        <w:t>(a) 2 3 1 4</w:t>
      </w:r>
      <w:r w:rsidRPr="00234413">
        <w:rPr>
          <w:rFonts w:ascii="Times New Roman" w:hAnsi="Times New Roman" w:cs="Times New Roman"/>
          <w:sz w:val="24"/>
          <w:szCs w:val="24"/>
        </w:rPr>
        <w:br/>
        <w:t>(b) 3 2 4 1</w:t>
      </w:r>
      <w:r w:rsidRPr="00234413">
        <w:rPr>
          <w:rFonts w:ascii="Times New Roman" w:hAnsi="Times New Roman" w:cs="Times New Roman"/>
          <w:sz w:val="24"/>
          <w:szCs w:val="24"/>
        </w:rPr>
        <w:br/>
        <w:t>(c) 2 3 4 1</w:t>
      </w:r>
      <w:r w:rsidRPr="00234413">
        <w:rPr>
          <w:rFonts w:ascii="Times New Roman" w:hAnsi="Times New Roman" w:cs="Times New Roman"/>
          <w:sz w:val="24"/>
          <w:szCs w:val="24"/>
        </w:rPr>
        <w:br/>
        <w:t>(d) 1 4 2 3</w:t>
      </w:r>
      <w:r w:rsidRPr="00234413">
        <w:rPr>
          <w:rFonts w:ascii="Times New Roman" w:hAnsi="Times New Roman" w:cs="Times New Roman"/>
          <w:sz w:val="24"/>
          <w:szCs w:val="24"/>
        </w:rPr>
        <w:br/>
        <w:t>U.P .P .C.S. (Mains) 2013</w:t>
      </w:r>
      <w:r w:rsidRPr="00234413">
        <w:rPr>
          <w:rFonts w:ascii="Times New Roman" w:hAnsi="Times New Roman" w:cs="Times New Roman"/>
          <w:sz w:val="24"/>
          <w:szCs w:val="24"/>
        </w:rPr>
        <w:br/>
        <w:t xml:space="preserve">Answer - </w:t>
      </w:r>
      <w:r w:rsidR="00E31B71">
        <w:rPr>
          <w:rFonts w:ascii="Times New Roman" w:hAnsi="Times New Roman" w:cs="Times New Roman"/>
          <w:sz w:val="24"/>
          <w:szCs w:val="24"/>
        </w:rPr>
        <w:t>(d</w:t>
      </w:r>
      <w:r w:rsidRPr="00234413">
        <w:rPr>
          <w:rFonts w:ascii="Times New Roman" w:hAnsi="Times New Roman" w:cs="Times New Roman"/>
          <w:sz w:val="24"/>
          <w:szCs w:val="24"/>
        </w:rPr>
        <w:t>)</w:t>
      </w:r>
    </w:p>
    <w:p w:rsidR="002B0184" w:rsidRPr="00234413" w:rsidRDefault="002B0184" w:rsidP="00BA0C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4AD3" w:rsidRDefault="004E4AD3" w:rsidP="00BA0C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4413">
        <w:rPr>
          <w:rFonts w:ascii="Times New Roman" w:hAnsi="Times New Roman" w:cs="Times New Roman"/>
          <w:sz w:val="24"/>
          <w:szCs w:val="24"/>
        </w:rPr>
        <w:t>31. Match the following Rivers with the cities they flow through: [2021</w:t>
      </w:r>
      <w:proofErr w:type="gramStart"/>
      <w:r w:rsidRPr="00234413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Pr="00234413">
        <w:rPr>
          <w:rFonts w:ascii="Times New Roman" w:hAnsi="Times New Roman" w:cs="Times New Roman"/>
          <w:sz w:val="24"/>
          <w:szCs w:val="24"/>
        </w:rPr>
        <w:br/>
        <w:t>List-I (River)              List-II (City)</w:t>
      </w:r>
      <w:r w:rsidRPr="00234413">
        <w:rPr>
          <w:rFonts w:ascii="Times New Roman" w:hAnsi="Times New Roman" w:cs="Times New Roman"/>
          <w:sz w:val="24"/>
          <w:szCs w:val="24"/>
        </w:rPr>
        <w:br/>
        <w:t xml:space="preserve">A. Thames               1. </w:t>
      </w:r>
      <w:proofErr w:type="gramStart"/>
      <w:r w:rsidRPr="00234413">
        <w:rPr>
          <w:rFonts w:ascii="Times New Roman" w:hAnsi="Times New Roman" w:cs="Times New Roman"/>
          <w:sz w:val="24"/>
          <w:szCs w:val="24"/>
        </w:rPr>
        <w:t>Paris</w:t>
      </w:r>
      <w:r w:rsidRPr="00234413">
        <w:rPr>
          <w:rFonts w:ascii="Times New Roman" w:hAnsi="Times New Roman" w:cs="Times New Roman"/>
          <w:sz w:val="24"/>
          <w:szCs w:val="24"/>
        </w:rPr>
        <w:br/>
        <w:t>B. Seine                 2.</w:t>
      </w:r>
      <w:proofErr w:type="gramEnd"/>
      <w:r w:rsidRPr="002344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34413">
        <w:rPr>
          <w:rFonts w:ascii="Times New Roman" w:hAnsi="Times New Roman" w:cs="Times New Roman"/>
          <w:sz w:val="24"/>
          <w:szCs w:val="24"/>
        </w:rPr>
        <w:t>London</w:t>
      </w:r>
      <w:r w:rsidRPr="00234413">
        <w:rPr>
          <w:rFonts w:ascii="Times New Roman" w:hAnsi="Times New Roman" w:cs="Times New Roman"/>
          <w:sz w:val="24"/>
          <w:szCs w:val="24"/>
        </w:rPr>
        <w:br/>
        <w:t>C. Danube               3.</w:t>
      </w:r>
      <w:proofErr w:type="gramEnd"/>
      <w:r w:rsidRPr="002344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34413">
        <w:rPr>
          <w:rFonts w:ascii="Times New Roman" w:hAnsi="Times New Roman" w:cs="Times New Roman"/>
          <w:sz w:val="24"/>
          <w:szCs w:val="24"/>
        </w:rPr>
        <w:t>Vienna</w:t>
      </w:r>
      <w:r w:rsidRPr="00234413">
        <w:rPr>
          <w:rFonts w:ascii="Times New Roman" w:hAnsi="Times New Roman" w:cs="Times New Roman"/>
          <w:sz w:val="24"/>
          <w:szCs w:val="24"/>
        </w:rPr>
        <w:br/>
        <w:t>D. Nile                  4.</w:t>
      </w:r>
      <w:proofErr w:type="gramEnd"/>
      <w:r w:rsidRPr="00234413">
        <w:rPr>
          <w:rFonts w:ascii="Times New Roman" w:hAnsi="Times New Roman" w:cs="Times New Roman"/>
          <w:sz w:val="24"/>
          <w:szCs w:val="24"/>
        </w:rPr>
        <w:t xml:space="preserve"> Cairo</w:t>
      </w:r>
      <w:r w:rsidRPr="00234413">
        <w:rPr>
          <w:rFonts w:ascii="Times New Roman" w:hAnsi="Times New Roman" w:cs="Times New Roman"/>
          <w:sz w:val="24"/>
          <w:szCs w:val="24"/>
        </w:rPr>
        <w:br/>
        <w:t xml:space="preserve">Codes: A B C </w:t>
      </w:r>
      <w:proofErr w:type="gramStart"/>
      <w:r w:rsidRPr="00234413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234413">
        <w:rPr>
          <w:rFonts w:ascii="Times New Roman" w:hAnsi="Times New Roman" w:cs="Times New Roman"/>
          <w:sz w:val="24"/>
          <w:szCs w:val="24"/>
        </w:rPr>
        <w:br/>
        <w:t>(a) 2 1 3 4</w:t>
      </w:r>
      <w:r w:rsidRPr="00234413">
        <w:rPr>
          <w:rFonts w:ascii="Times New Roman" w:hAnsi="Times New Roman" w:cs="Times New Roman"/>
          <w:sz w:val="24"/>
          <w:szCs w:val="24"/>
        </w:rPr>
        <w:br/>
        <w:t>(b) 1 2 4 3</w:t>
      </w:r>
      <w:r w:rsidRPr="00234413">
        <w:rPr>
          <w:rFonts w:ascii="Times New Roman" w:hAnsi="Times New Roman" w:cs="Times New Roman"/>
          <w:sz w:val="24"/>
          <w:szCs w:val="24"/>
        </w:rPr>
        <w:br/>
        <w:t>(c) 3 4 1 2</w:t>
      </w:r>
      <w:r w:rsidRPr="00234413">
        <w:rPr>
          <w:rFonts w:ascii="Times New Roman" w:hAnsi="Times New Roman" w:cs="Times New Roman"/>
          <w:sz w:val="24"/>
          <w:szCs w:val="24"/>
        </w:rPr>
        <w:br/>
      </w:r>
      <w:r w:rsidRPr="00234413">
        <w:rPr>
          <w:rFonts w:ascii="Times New Roman" w:hAnsi="Times New Roman" w:cs="Times New Roman"/>
          <w:sz w:val="24"/>
          <w:szCs w:val="24"/>
        </w:rPr>
        <w:lastRenderedPageBreak/>
        <w:t>(d) 4 3 2 1</w:t>
      </w:r>
      <w:r w:rsidRPr="00234413">
        <w:rPr>
          <w:rFonts w:ascii="Times New Roman" w:hAnsi="Times New Roman" w:cs="Times New Roman"/>
          <w:sz w:val="24"/>
          <w:szCs w:val="24"/>
        </w:rPr>
        <w:br/>
        <w:t>U.P .P .C.S. (Mains) 2014</w:t>
      </w:r>
      <w:r w:rsidRPr="00234413">
        <w:rPr>
          <w:rFonts w:ascii="Times New Roman" w:hAnsi="Times New Roman" w:cs="Times New Roman"/>
          <w:sz w:val="24"/>
          <w:szCs w:val="24"/>
        </w:rPr>
        <w:br/>
        <w:t xml:space="preserve">Answer - </w:t>
      </w:r>
      <w:r w:rsidR="00E31B71">
        <w:rPr>
          <w:rFonts w:ascii="Times New Roman" w:hAnsi="Times New Roman" w:cs="Times New Roman"/>
          <w:sz w:val="24"/>
          <w:szCs w:val="24"/>
        </w:rPr>
        <w:t>(c</w:t>
      </w:r>
      <w:r w:rsidRPr="00234413">
        <w:rPr>
          <w:rFonts w:ascii="Times New Roman" w:hAnsi="Times New Roman" w:cs="Times New Roman"/>
          <w:sz w:val="24"/>
          <w:szCs w:val="24"/>
        </w:rPr>
        <w:t>)</w:t>
      </w:r>
    </w:p>
    <w:p w:rsidR="002B0184" w:rsidRPr="00234413" w:rsidRDefault="002B0184" w:rsidP="00BA0C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4AD3" w:rsidRPr="00234413" w:rsidRDefault="004E4AD3" w:rsidP="00BA0C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4413">
        <w:rPr>
          <w:rFonts w:ascii="Times New Roman" w:hAnsi="Times New Roman" w:cs="Times New Roman"/>
          <w:sz w:val="24"/>
          <w:szCs w:val="24"/>
        </w:rPr>
        <w:t>32. Associate these Books with their Authors: [2019</w:t>
      </w:r>
      <w:proofErr w:type="gramStart"/>
      <w:r w:rsidRPr="00234413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Pr="00234413">
        <w:rPr>
          <w:rFonts w:ascii="Times New Roman" w:hAnsi="Times New Roman" w:cs="Times New Roman"/>
          <w:sz w:val="24"/>
          <w:szCs w:val="24"/>
        </w:rPr>
        <w:br/>
        <w:t>List-I (Book)                      List-II (Author)</w:t>
      </w:r>
      <w:r w:rsidRPr="00234413">
        <w:rPr>
          <w:rFonts w:ascii="Times New Roman" w:hAnsi="Times New Roman" w:cs="Times New Roman"/>
          <w:sz w:val="24"/>
          <w:szCs w:val="24"/>
        </w:rPr>
        <w:br/>
        <w:t>A. 1984                               1. Mark Twain</w:t>
      </w:r>
      <w:r w:rsidRPr="00234413">
        <w:rPr>
          <w:rFonts w:ascii="Times New Roman" w:hAnsi="Times New Roman" w:cs="Times New Roman"/>
          <w:sz w:val="24"/>
          <w:szCs w:val="24"/>
        </w:rPr>
        <w:br/>
        <w:t xml:space="preserve">B. Adventures of Huckleberry </w:t>
      </w:r>
      <w:proofErr w:type="gramStart"/>
      <w:r w:rsidRPr="00234413">
        <w:rPr>
          <w:rFonts w:ascii="Times New Roman" w:hAnsi="Times New Roman" w:cs="Times New Roman"/>
          <w:sz w:val="24"/>
          <w:szCs w:val="24"/>
        </w:rPr>
        <w:t>Finn  2</w:t>
      </w:r>
      <w:proofErr w:type="gramEnd"/>
      <w:r w:rsidRPr="00234413">
        <w:rPr>
          <w:rFonts w:ascii="Times New Roman" w:hAnsi="Times New Roman" w:cs="Times New Roman"/>
          <w:sz w:val="24"/>
          <w:szCs w:val="24"/>
        </w:rPr>
        <w:t>. George Orwell</w:t>
      </w:r>
      <w:r w:rsidRPr="00234413">
        <w:rPr>
          <w:rFonts w:ascii="Times New Roman" w:hAnsi="Times New Roman" w:cs="Times New Roman"/>
          <w:sz w:val="24"/>
          <w:szCs w:val="24"/>
        </w:rPr>
        <w:br/>
        <w:t xml:space="preserve">C. </w:t>
      </w:r>
      <w:proofErr w:type="gramStart"/>
      <w:r w:rsidRPr="00234413">
        <w:rPr>
          <w:rFonts w:ascii="Times New Roman" w:hAnsi="Times New Roman" w:cs="Times New Roman"/>
          <w:sz w:val="24"/>
          <w:szCs w:val="24"/>
        </w:rPr>
        <w:t>To Kill a Mockingbird            3.</w:t>
      </w:r>
      <w:proofErr w:type="gramEnd"/>
      <w:r w:rsidRPr="002344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34413">
        <w:rPr>
          <w:rFonts w:ascii="Times New Roman" w:hAnsi="Times New Roman" w:cs="Times New Roman"/>
          <w:sz w:val="24"/>
          <w:szCs w:val="24"/>
        </w:rPr>
        <w:t>Harper Lee</w:t>
      </w:r>
      <w:r w:rsidRPr="00234413">
        <w:rPr>
          <w:rFonts w:ascii="Times New Roman" w:hAnsi="Times New Roman" w:cs="Times New Roman"/>
          <w:sz w:val="24"/>
          <w:szCs w:val="24"/>
        </w:rPr>
        <w:br/>
        <w:t>D.</w:t>
      </w:r>
      <w:proofErr w:type="gramEnd"/>
      <w:r w:rsidRPr="002344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34413">
        <w:rPr>
          <w:rFonts w:ascii="Times New Roman" w:hAnsi="Times New Roman" w:cs="Times New Roman"/>
          <w:sz w:val="24"/>
          <w:szCs w:val="24"/>
        </w:rPr>
        <w:t>The Great Gatsby                 4.</w:t>
      </w:r>
      <w:proofErr w:type="gramEnd"/>
      <w:r w:rsidRPr="00234413">
        <w:rPr>
          <w:rFonts w:ascii="Times New Roman" w:hAnsi="Times New Roman" w:cs="Times New Roman"/>
          <w:sz w:val="24"/>
          <w:szCs w:val="24"/>
        </w:rPr>
        <w:t xml:space="preserve"> F. Scott Fitzgerald</w:t>
      </w:r>
      <w:r w:rsidRPr="00234413">
        <w:rPr>
          <w:rFonts w:ascii="Times New Roman" w:hAnsi="Times New Roman" w:cs="Times New Roman"/>
          <w:sz w:val="24"/>
          <w:szCs w:val="24"/>
        </w:rPr>
        <w:br/>
        <w:t xml:space="preserve">Codes: A B C </w:t>
      </w:r>
      <w:proofErr w:type="gramStart"/>
      <w:r w:rsidRPr="00234413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234413">
        <w:rPr>
          <w:rFonts w:ascii="Times New Roman" w:hAnsi="Times New Roman" w:cs="Times New Roman"/>
          <w:sz w:val="24"/>
          <w:szCs w:val="24"/>
        </w:rPr>
        <w:br/>
        <w:t>(a) 2 1 3 4</w:t>
      </w:r>
      <w:r w:rsidRPr="00234413">
        <w:rPr>
          <w:rFonts w:ascii="Times New Roman" w:hAnsi="Times New Roman" w:cs="Times New Roman"/>
          <w:sz w:val="24"/>
          <w:szCs w:val="24"/>
        </w:rPr>
        <w:br/>
        <w:t>(b) 3 4 2 1</w:t>
      </w:r>
      <w:r w:rsidRPr="00234413">
        <w:rPr>
          <w:rFonts w:ascii="Times New Roman" w:hAnsi="Times New Roman" w:cs="Times New Roman"/>
          <w:sz w:val="24"/>
          <w:szCs w:val="24"/>
        </w:rPr>
        <w:br/>
        <w:t>(c) 1 2 4 3</w:t>
      </w:r>
      <w:r w:rsidRPr="00234413">
        <w:rPr>
          <w:rFonts w:ascii="Times New Roman" w:hAnsi="Times New Roman" w:cs="Times New Roman"/>
          <w:sz w:val="24"/>
          <w:szCs w:val="24"/>
        </w:rPr>
        <w:br/>
        <w:t>(d) 2 1 3 4</w:t>
      </w:r>
      <w:r w:rsidRPr="00234413">
        <w:rPr>
          <w:rFonts w:ascii="Times New Roman" w:hAnsi="Times New Roman" w:cs="Times New Roman"/>
          <w:sz w:val="24"/>
          <w:szCs w:val="24"/>
        </w:rPr>
        <w:br/>
        <w:t>U.P .P .C.S. (Mains) 2015</w:t>
      </w:r>
      <w:r w:rsidRPr="00234413">
        <w:rPr>
          <w:rFonts w:ascii="Times New Roman" w:hAnsi="Times New Roman" w:cs="Times New Roman"/>
          <w:sz w:val="24"/>
          <w:szCs w:val="24"/>
        </w:rPr>
        <w:br/>
        <w:t>Answer - (b)</w:t>
      </w:r>
    </w:p>
    <w:p w:rsidR="004C7D7F" w:rsidRPr="001D19B5" w:rsidRDefault="00C50F2B" w:rsidP="00C50F2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>33</w:t>
      </w:r>
      <w:r w:rsidRPr="00234413">
        <w:rPr>
          <w:rFonts w:ascii="Times New Roman" w:hAnsi="Times New Roman" w:cs="Times New Roman"/>
          <w:sz w:val="24"/>
          <w:szCs w:val="24"/>
        </w:rPr>
        <w:t xml:space="preserve">. </w:t>
      </w:r>
      <w:r w:rsidRPr="00C50F2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C50F2B">
        <w:rPr>
          <w:rFonts w:ascii="Times New Roman" w:hAnsi="Times New Roman" w:cs="Times New Roman"/>
          <w:sz w:val="24"/>
          <w:szCs w:val="24"/>
        </w:rPr>
        <w:t>Mughal</w:t>
      </w:r>
      <w:proofErr w:type="spellEnd"/>
      <w:r w:rsidRPr="00C50F2B">
        <w:rPr>
          <w:rFonts w:ascii="Times New Roman" w:hAnsi="Times New Roman" w:cs="Times New Roman"/>
          <w:sz w:val="24"/>
          <w:szCs w:val="24"/>
        </w:rPr>
        <w:t xml:space="preserve"> school of paint</w:t>
      </w:r>
      <w:r>
        <w:rPr>
          <w:rFonts w:ascii="Times New Roman" w:hAnsi="Times New Roman" w:cs="Times New Roman"/>
          <w:sz w:val="24"/>
          <w:szCs w:val="24"/>
        </w:rPr>
        <w:t>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formed the spinal column of </w:t>
      </w:r>
      <w:r w:rsidRPr="00C50F2B">
        <w:rPr>
          <w:rFonts w:ascii="Times New Roman" w:hAnsi="Times New Roman" w:cs="Times New Roman"/>
          <w:sz w:val="24"/>
          <w:szCs w:val="24"/>
        </w:rPr>
        <w:t xml:space="preserve">different schools of Indian </w:t>
      </w:r>
      <w:r>
        <w:rPr>
          <w:rFonts w:ascii="Times New Roman" w:hAnsi="Times New Roman" w:cs="Times New Roman"/>
          <w:sz w:val="24"/>
          <w:szCs w:val="24"/>
        </w:rPr>
        <w:t xml:space="preserve">miniature art. Which one of the </w:t>
      </w:r>
      <w:r w:rsidRPr="00C50F2B">
        <w:rPr>
          <w:rFonts w:ascii="Times New Roman" w:hAnsi="Times New Roman" w:cs="Times New Roman"/>
          <w:sz w:val="24"/>
          <w:szCs w:val="24"/>
        </w:rPr>
        <w:t>following pain</w:t>
      </w:r>
      <w:r>
        <w:rPr>
          <w:rFonts w:ascii="Times New Roman" w:hAnsi="Times New Roman" w:cs="Times New Roman"/>
          <w:sz w:val="24"/>
          <w:szCs w:val="24"/>
        </w:rPr>
        <w:t xml:space="preserve">ting styles was not affected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Mughal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painting? [1995</w:t>
      </w:r>
      <w:proofErr w:type="gramStart"/>
      <w:r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Pr="00234413">
        <w:rPr>
          <w:rFonts w:ascii="Times New Roman" w:hAnsi="Times New Roman" w:cs="Times New Roman"/>
          <w:sz w:val="24"/>
          <w:szCs w:val="24"/>
        </w:rPr>
        <w:br/>
        <w:t xml:space="preserve">(a) </w:t>
      </w:r>
      <w:proofErr w:type="spellStart"/>
      <w:r w:rsidR="001D19B5" w:rsidRPr="00C50F2B">
        <w:rPr>
          <w:rFonts w:ascii="Times New Roman" w:hAnsi="Times New Roman" w:cs="Times New Roman"/>
          <w:sz w:val="24"/>
          <w:szCs w:val="24"/>
        </w:rPr>
        <w:t>Pahari</w:t>
      </w:r>
      <w:proofErr w:type="spellEnd"/>
      <w:r w:rsidRPr="00234413">
        <w:rPr>
          <w:rFonts w:ascii="Times New Roman" w:hAnsi="Times New Roman" w:cs="Times New Roman"/>
          <w:sz w:val="24"/>
          <w:szCs w:val="24"/>
        </w:rPr>
        <w:br/>
        <w:t xml:space="preserve">(b) </w:t>
      </w:r>
      <w:proofErr w:type="spellStart"/>
      <w:r w:rsidR="001D19B5" w:rsidRPr="00C50F2B">
        <w:rPr>
          <w:rFonts w:ascii="Times New Roman" w:hAnsi="Times New Roman" w:cs="Times New Roman"/>
          <w:sz w:val="24"/>
          <w:szCs w:val="24"/>
        </w:rPr>
        <w:t>Rajasthani</w:t>
      </w:r>
      <w:proofErr w:type="spellEnd"/>
      <w:r w:rsidRPr="00234413">
        <w:rPr>
          <w:rFonts w:ascii="Times New Roman" w:hAnsi="Times New Roman" w:cs="Times New Roman"/>
          <w:sz w:val="24"/>
          <w:szCs w:val="24"/>
        </w:rPr>
        <w:br/>
        <w:t xml:space="preserve">(c) </w:t>
      </w:r>
      <w:proofErr w:type="spellStart"/>
      <w:r w:rsidR="001D19B5" w:rsidRPr="00C50F2B">
        <w:rPr>
          <w:rFonts w:ascii="Times New Roman" w:hAnsi="Times New Roman" w:cs="Times New Roman"/>
          <w:sz w:val="24"/>
          <w:szCs w:val="24"/>
        </w:rPr>
        <w:t>Kangra</w:t>
      </w:r>
      <w:proofErr w:type="spellEnd"/>
      <w:r w:rsidRPr="00234413">
        <w:rPr>
          <w:rFonts w:ascii="Times New Roman" w:hAnsi="Times New Roman" w:cs="Times New Roman"/>
          <w:sz w:val="24"/>
          <w:szCs w:val="24"/>
        </w:rPr>
        <w:br/>
        <w:t xml:space="preserve">(d) </w:t>
      </w:r>
      <w:proofErr w:type="spellStart"/>
      <w:r w:rsidR="001D19B5" w:rsidRPr="00C50F2B">
        <w:rPr>
          <w:rFonts w:ascii="Times New Roman" w:hAnsi="Times New Roman" w:cs="Times New Roman"/>
          <w:sz w:val="24"/>
          <w:szCs w:val="24"/>
        </w:rPr>
        <w:t>Kalighata</w:t>
      </w:r>
      <w:proofErr w:type="spellEnd"/>
      <w:r w:rsidRPr="00234413">
        <w:rPr>
          <w:rFonts w:ascii="Times New Roman" w:hAnsi="Times New Roman" w:cs="Times New Roman"/>
          <w:sz w:val="24"/>
          <w:szCs w:val="24"/>
        </w:rPr>
        <w:br/>
        <w:t>U.P .</w:t>
      </w:r>
      <w:r w:rsidR="001D19B5">
        <w:rPr>
          <w:rFonts w:ascii="Times New Roman" w:hAnsi="Times New Roman" w:cs="Times New Roman"/>
          <w:sz w:val="24"/>
          <w:szCs w:val="24"/>
        </w:rPr>
        <w:t>P .C.S. (Mains) 2016</w:t>
      </w:r>
      <w:r w:rsidRPr="00234413">
        <w:rPr>
          <w:rFonts w:ascii="Times New Roman" w:hAnsi="Times New Roman" w:cs="Times New Roman"/>
          <w:sz w:val="24"/>
          <w:szCs w:val="24"/>
        </w:rPr>
        <w:br/>
      </w:r>
      <w:r w:rsidRPr="001D19B5">
        <w:rPr>
          <w:rFonts w:ascii="Times New Roman" w:hAnsi="Times New Roman" w:cs="Times New Roman"/>
          <w:sz w:val="24"/>
          <w:szCs w:val="24"/>
        </w:rPr>
        <w:t>Answer - (b)</w:t>
      </w:r>
    </w:p>
    <w:sectPr w:rsidR="004C7D7F" w:rsidRPr="001D19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15E53"/>
    <w:rsid w:val="00034616"/>
    <w:rsid w:val="0006063C"/>
    <w:rsid w:val="0015074B"/>
    <w:rsid w:val="00153B55"/>
    <w:rsid w:val="001D19B5"/>
    <w:rsid w:val="00234413"/>
    <w:rsid w:val="0029639D"/>
    <w:rsid w:val="002B0184"/>
    <w:rsid w:val="00326F90"/>
    <w:rsid w:val="00356114"/>
    <w:rsid w:val="003C0BE9"/>
    <w:rsid w:val="004C34AC"/>
    <w:rsid w:val="004C7D7F"/>
    <w:rsid w:val="004E257B"/>
    <w:rsid w:val="004E4AD3"/>
    <w:rsid w:val="005C36A7"/>
    <w:rsid w:val="007D2088"/>
    <w:rsid w:val="00937C8D"/>
    <w:rsid w:val="00947199"/>
    <w:rsid w:val="009B7A2C"/>
    <w:rsid w:val="00A67B43"/>
    <w:rsid w:val="00AA1D8D"/>
    <w:rsid w:val="00AE7AC0"/>
    <w:rsid w:val="00B14F02"/>
    <w:rsid w:val="00B4420B"/>
    <w:rsid w:val="00B47730"/>
    <w:rsid w:val="00B74323"/>
    <w:rsid w:val="00B8297D"/>
    <w:rsid w:val="00BA0C35"/>
    <w:rsid w:val="00C40495"/>
    <w:rsid w:val="00C50F2B"/>
    <w:rsid w:val="00CA60A0"/>
    <w:rsid w:val="00CB0664"/>
    <w:rsid w:val="00D04E21"/>
    <w:rsid w:val="00D14DFD"/>
    <w:rsid w:val="00D37A16"/>
    <w:rsid w:val="00DB1E77"/>
    <w:rsid w:val="00E07ECC"/>
    <w:rsid w:val="00E31B71"/>
    <w:rsid w:val="00ED13DC"/>
    <w:rsid w:val="00F62962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F2B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85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4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3439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121</cp:revision>
  <dcterms:created xsi:type="dcterms:W3CDTF">2013-12-23T23:15:00Z</dcterms:created>
  <dcterms:modified xsi:type="dcterms:W3CDTF">2024-04-02T07:21:00Z</dcterms:modified>
  <cp:category/>
</cp:coreProperties>
</file>